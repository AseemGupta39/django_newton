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5" w:lineRule="auto" w:before="1336" w:after="0"/>
        <w:ind w:left="3312" w:right="3168" w:firstLine="0"/>
        <w:jc w:val="center"/>
      </w:pPr>
      <w:r>
        <w:rPr>
          <w:rFonts w:ascii="Oswald" w:hAnsi="Oswald" w:eastAsia="Oswald"/>
          <w:b/>
          <w:i w:val="0"/>
          <w:color w:val="0A5394"/>
          <w:sz w:val="32"/>
        </w:rPr>
        <w:t xml:space="preserve">OBJECT ORIENTED PROGRAMMING SYSTEMS </w:t>
      </w:r>
      <w:r>
        <w:br/>
      </w:r>
      <w:r>
        <w:rPr>
          <w:rFonts w:ascii="Oswald" w:hAnsi="Oswald" w:eastAsia="Oswald"/>
          <w:b/>
          <w:i w:val="0"/>
          <w:color w:val="000000"/>
          <w:sz w:val="32"/>
        </w:rPr>
        <w:t>JAVA</w:t>
      </w:r>
    </w:p>
    <w:p>
      <w:pPr>
        <w:autoSpaceDN w:val="0"/>
        <w:autoSpaceDE w:val="0"/>
        <w:widowControl/>
        <w:spacing w:line="245" w:lineRule="auto" w:before="732" w:after="0"/>
        <w:ind w:left="2174" w:right="1690" w:hanging="330"/>
        <w:jc w:val="both"/>
      </w:pPr>
      <w:r>
        <w:rPr>
          <w:rFonts w:ascii="Merriweather Sans" w:hAnsi="Merriweather Sans" w:eastAsia="Merriweather Sans"/>
          <w:b/>
          <w:i w:val="0"/>
          <w:color w:val="333333"/>
          <w:sz w:val="24"/>
        </w:rPr>
        <w:t>Object-Oriented Programming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is a methodology or paradigm to design a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program using classes and objects. It simplifies the software development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and maintenance by providing some concepts defined below :</w:t>
      </w:r>
    </w:p>
    <w:p>
      <w:pPr>
        <w:autoSpaceDN w:val="0"/>
        <w:autoSpaceDE w:val="0"/>
        <w:widowControl/>
        <w:spacing w:line="245" w:lineRule="auto" w:before="358" w:after="0"/>
        <w:ind w:left="2174" w:right="1872" w:hanging="330"/>
        <w:jc w:val="left"/>
      </w:pPr>
      <w:r>
        <w:rPr>
          <w:rFonts w:ascii="Merriweather Sans" w:hAnsi="Merriweather Sans" w:eastAsia="Merriweather Sans"/>
          <w:b/>
          <w:i w:val="0"/>
          <w:color w:val="333333"/>
          <w:sz w:val="24"/>
        </w:rPr>
        <w:t>Class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is a user-defined data type which defines its properties and its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functions. Class is the only logical representation of the data. For </w:t>
      </w:r>
      <w:r>
        <w:br/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example, Human being is a class. The body parts of a human being are its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properties, and the actions performed by the body parts are known as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functions. The class does not occupy any memory space till the time an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object is instantiated.</w:t>
      </w:r>
    </w:p>
    <w:p>
      <w:pPr>
        <w:autoSpaceDN w:val="0"/>
        <w:autoSpaceDE w:val="0"/>
        <w:widowControl/>
        <w:spacing w:line="245" w:lineRule="auto" w:before="496" w:after="0"/>
        <w:ind w:left="2204" w:right="2304" w:hanging="360"/>
        <w:jc w:val="left"/>
      </w:pPr>
      <w:r>
        <w:rPr>
          <w:rFonts w:ascii="Merriweather Sans" w:hAnsi="Merriweather Sans" w:eastAsia="Merriweather Sans"/>
          <w:b/>
          <w:i w:val="0"/>
          <w:color w:val="2D3748"/>
          <w:sz w:val="24"/>
        </w:rPr>
        <w:t>Object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is a run-time entity. It is an instance of the class. An object can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represent a person, place or any other item. An object can operate on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both data members and member functions.</w:t>
      </w:r>
    </w:p>
    <w:p>
      <w:pPr>
        <w:autoSpaceDN w:val="0"/>
        <w:autoSpaceDE w:val="0"/>
        <w:widowControl/>
        <w:spacing w:line="187" w:lineRule="auto" w:before="494" w:after="0"/>
        <w:ind w:left="1844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Example 1:</w:t>
      </w:r>
    </w:p>
    <w:p>
      <w:pPr>
        <w:autoSpaceDN w:val="0"/>
        <w:autoSpaceDE w:val="0"/>
        <w:widowControl/>
        <w:spacing w:line="240" w:lineRule="auto" w:before="56" w:after="0"/>
        <w:ind w:left="1844" w:right="0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Student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</w:t>
      </w:r>
    </w:p>
    <w:p>
      <w:pPr>
        <w:autoSpaceDN w:val="0"/>
        <w:autoSpaceDE w:val="0"/>
        <w:widowControl/>
        <w:spacing w:line="240" w:lineRule="auto" w:before="126" w:after="66"/>
        <w:ind w:left="2170" w:right="0" w:firstLine="0"/>
        <w:jc w:val="left"/>
      </w:pPr>
      <w:r>
        <w:rPr>
          <w:rFonts w:ascii="Courier New" w:hAnsi="Courier New" w:eastAsia="Courier New"/>
          <w:b w:val="0"/>
          <w:i w:val="0"/>
          <w:color w:val="4EC8B0"/>
          <w:sz w:val="18"/>
        </w:rPr>
        <w:t>String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name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12240"/>
      </w:tblGrid>
      <w:tr>
        <w:trPr>
          <w:trHeight w:hRule="exact" w:val="324"/>
        </w:trPr>
        <w:tc>
          <w:tcPr>
            <w:tcW w:type="dxa" w:w="824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3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12240"/>
      </w:tblGrid>
      <w:tr>
        <w:trPr>
          <w:trHeight w:hRule="exact" w:val="324"/>
        </w:trPr>
        <w:tc>
          <w:tcPr>
            <w:tcW w:type="dxa" w:w="736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9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getInfo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 {</w:t>
            </w:r>
          </w:p>
        </w:tc>
      </w:tr>
    </w:tbl>
    <w:p>
      <w:pPr>
        <w:autoSpaceDN w:val="0"/>
        <w:autoSpaceDE w:val="0"/>
        <w:widowControl/>
        <w:spacing w:line="240" w:lineRule="auto" w:before="66" w:after="0"/>
        <w:ind w:left="2602" w:right="0" w:firstLine="0"/>
        <w:jc w:val="left"/>
      </w:pPr>
      <w:r>
        <w:rPr>
          <w:rFonts w:ascii="Courier New" w:hAnsi="Courier New" w:eastAsia="Courier New"/>
          <w:b w:val="0"/>
          <w:i w:val="0"/>
          <w:color w:val="4EC8B0"/>
          <w:sz w:val="18"/>
        </w:rPr>
        <w:t>System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4EC1FF"/>
          <w:sz w:val="18"/>
        </w:rPr>
        <w:t>out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println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CD9078"/>
          <w:sz w:val="18"/>
        </w:rPr>
        <w:t>"The name of this Student is "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+</w:t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 xml:space="preserve"> this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name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);</w:t>
      </w:r>
    </w:p>
    <w:p>
      <w:pPr>
        <w:autoSpaceDN w:val="0"/>
        <w:autoSpaceDE w:val="0"/>
        <w:widowControl/>
        <w:spacing w:line="240" w:lineRule="auto" w:before="126" w:after="0"/>
        <w:ind w:left="2602" w:right="0" w:firstLine="0"/>
        <w:jc w:val="left"/>
      </w:pPr>
      <w:r>
        <w:rPr>
          <w:rFonts w:ascii="Courier New" w:hAnsi="Courier New" w:eastAsia="Courier New"/>
          <w:b w:val="0"/>
          <w:i w:val="0"/>
          <w:color w:val="4EC8B0"/>
          <w:sz w:val="18"/>
        </w:rPr>
        <w:t>System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4EC1FF"/>
          <w:sz w:val="18"/>
        </w:rPr>
        <w:t>out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println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CD9078"/>
          <w:sz w:val="18"/>
        </w:rPr>
        <w:t>"The age of this Student is "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+</w:t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 xml:space="preserve"> this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age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);</w:t>
      </w:r>
    </w:p>
    <w:p>
      <w:pPr>
        <w:autoSpaceDN w:val="0"/>
        <w:autoSpaceDE w:val="0"/>
        <w:widowControl/>
        <w:spacing w:line="240" w:lineRule="auto" w:before="126" w:after="66"/>
        <w:ind w:left="2170" w:right="0" w:firstLine="0"/>
        <w:jc w:val="left"/>
      </w:pPr>
      <w:r>
        <w:rPr>
          <w:rFonts w:ascii="Courier New" w:hAnsi="Courier New" w:eastAsia="Courier New"/>
          <w:b w:val="0"/>
          <w:i w:val="0"/>
          <w:color w:val="D4D4D4"/>
          <w:sz w:val="18"/>
        </w:rPr>
        <w:t>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2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12240"/>
      </w:tblGrid>
      <w:tr>
        <w:trPr>
          <w:trHeight w:hRule="exact" w:val="324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2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 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OOPS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240" w:lineRule="auto" w:before="66" w:after="0"/>
        <w:ind w:left="2170" w:right="0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public static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void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main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String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args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[]) {</w:t>
      </w:r>
    </w:p>
    <w:p>
      <w:pPr>
        <w:autoSpaceDN w:val="0"/>
        <w:autoSpaceDE w:val="0"/>
        <w:widowControl/>
        <w:spacing w:line="240" w:lineRule="auto" w:before="126" w:after="0"/>
        <w:ind w:left="2602" w:right="0" w:firstLine="0"/>
        <w:jc w:val="left"/>
      </w:pPr>
      <w:r>
        <w:rPr>
          <w:rFonts w:ascii="Courier New" w:hAnsi="Courier New" w:eastAsia="Courier New"/>
          <w:b w:val="0"/>
          <w:i w:val="0"/>
          <w:color w:val="4EC8B0"/>
          <w:sz w:val="18"/>
        </w:rPr>
        <w:t>Student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s1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=</w:t>
      </w:r>
      <w:r>
        <w:rPr>
          <w:rFonts w:ascii="Courier New" w:hAnsi="Courier New" w:eastAsia="Courier New"/>
          <w:b w:val="0"/>
          <w:i w:val="0"/>
          <w:color w:val="C486BF"/>
          <w:sz w:val="18"/>
        </w:rPr>
        <w:t xml:space="preserve"> new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Student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();</w:t>
      </w:r>
    </w:p>
    <w:p>
      <w:pPr>
        <w:autoSpaceDN w:val="0"/>
        <w:autoSpaceDE w:val="0"/>
        <w:widowControl/>
        <w:spacing w:line="240" w:lineRule="auto" w:before="126" w:after="0"/>
        <w:ind w:left="2602" w:right="0" w:firstLine="0"/>
        <w:jc w:val="left"/>
      </w:pPr>
      <w:r>
        <w:rPr>
          <w:rFonts w:ascii="Courier New" w:hAnsi="Courier New" w:eastAsia="Courier New"/>
          <w:b w:val="0"/>
          <w:i w:val="0"/>
          <w:color w:val="9CDBFE"/>
          <w:sz w:val="18"/>
        </w:rPr>
        <w:t>s1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name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=</w:t>
      </w:r>
      <w:r>
        <w:rPr>
          <w:rFonts w:ascii="Courier New" w:hAnsi="Courier New" w:eastAsia="Courier New"/>
          <w:b w:val="0"/>
          <w:i w:val="0"/>
          <w:color w:val="CD9078"/>
          <w:sz w:val="18"/>
        </w:rPr>
        <w:t xml:space="preserve"> "Aman"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;</w:t>
      </w:r>
    </w:p>
    <w:p>
      <w:pPr>
        <w:autoSpaceDN w:val="0"/>
        <w:autoSpaceDE w:val="0"/>
        <w:widowControl/>
        <w:spacing w:line="240" w:lineRule="auto" w:before="126" w:after="66"/>
        <w:ind w:left="2602" w:right="0" w:firstLine="0"/>
        <w:jc w:val="left"/>
      </w:pPr>
      <w:r>
        <w:rPr>
          <w:rFonts w:ascii="Courier New" w:hAnsi="Courier New" w:eastAsia="Courier New"/>
          <w:b w:val="0"/>
          <w:i w:val="0"/>
          <w:color w:val="9CDBFE"/>
          <w:sz w:val="18"/>
        </w:rPr>
        <w:t>s1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age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=</w:t>
      </w:r>
      <w:r>
        <w:rPr>
          <w:rFonts w:ascii="Courier New" w:hAnsi="Courier New" w:eastAsia="Courier New"/>
          <w:b w:val="0"/>
          <w:i w:val="0"/>
          <w:color w:val="B4CDA7"/>
          <w:sz w:val="18"/>
        </w:rPr>
        <w:t xml:space="preserve"> 24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4"/>
        </w:trPr>
        <w:tc>
          <w:tcPr>
            <w:tcW w:type="dxa" w:w="682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0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s1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getInfo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();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04"/>
        </w:trPr>
        <w:tc>
          <w:tcPr>
            <w:tcW w:type="dxa" w:w="7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0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Student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s2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C486BF"/>
                <w:sz w:val="18"/>
              </w:rPr>
              <w:t xml:space="preserve"> new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Student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12240"/>
      </w:tblGrid>
      <w:tr>
        <w:trPr>
          <w:trHeight w:hRule="exact" w:val="278"/>
        </w:trPr>
        <w:tc>
          <w:tcPr>
            <w:tcW w:type="dxa" w:w="8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76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s2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 xml:space="preserve"> "Shradha"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12240"/>
      </w:tblGrid>
      <w:tr>
        <w:trPr>
          <w:trHeight w:hRule="exact" w:val="324"/>
        </w:trPr>
        <w:tc>
          <w:tcPr>
            <w:tcW w:type="dxa" w:w="824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76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s2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B4CDA7"/>
                <w:sz w:val="18"/>
              </w:rPr>
              <w:t xml:space="preserve"> 22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4"/>
        </w:trPr>
        <w:tc>
          <w:tcPr>
            <w:tcW w:type="dxa" w:w="682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0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s2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getInfo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9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2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87" w:lineRule="auto" w:before="504" w:after="0"/>
        <w:ind w:left="1844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Example 2:</w:t>
      </w:r>
    </w:p>
    <w:p>
      <w:pPr>
        <w:autoSpaceDN w:val="0"/>
        <w:tabs>
          <w:tab w:pos="2170" w:val="left"/>
        </w:tabs>
        <w:autoSpaceDE w:val="0"/>
        <w:widowControl/>
        <w:spacing w:line="245" w:lineRule="auto" w:before="56" w:after="0"/>
        <w:ind w:left="1844" w:right="8640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Pen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String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color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;</w:t>
      </w:r>
    </w:p>
    <w:p>
      <w:pPr>
        <w:autoSpaceDN w:val="0"/>
        <w:tabs>
          <w:tab w:pos="2170" w:val="left"/>
          <w:tab w:pos="2602" w:val="left"/>
        </w:tabs>
        <w:autoSpaceDE w:val="0"/>
        <w:widowControl/>
        <w:spacing w:line="245" w:lineRule="auto" w:before="218" w:after="0"/>
        <w:ind w:left="1844" w:right="3024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>public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void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printColor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System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4EC1FF"/>
          <w:sz w:val="18"/>
        </w:rPr>
        <w:t>out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println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CD9078"/>
          <w:sz w:val="18"/>
        </w:rPr>
        <w:t>"The color of this Pen is "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+</w:t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 xml:space="preserve"> this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color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); </w:t>
      </w:r>
      <w:r>
        <w:tab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}</w:t>
      </w:r>
    </w:p>
    <w:p>
      <w:pPr>
        <w:autoSpaceDN w:val="0"/>
        <w:tabs>
          <w:tab w:pos="2170" w:val="left"/>
          <w:tab w:pos="2602" w:val="left"/>
        </w:tabs>
        <w:autoSpaceDE w:val="0"/>
        <w:widowControl/>
        <w:spacing w:line="245" w:lineRule="auto" w:before="218" w:after="0"/>
        <w:ind w:left="1844" w:right="5616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public 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OOPS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>public static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void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main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String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args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[])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Pen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p1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=</w:t>
      </w:r>
      <w:r>
        <w:rPr>
          <w:rFonts w:ascii="Courier New" w:hAnsi="Courier New" w:eastAsia="Courier New"/>
          <w:b w:val="0"/>
          <w:i w:val="0"/>
          <w:color w:val="C486BF"/>
          <w:sz w:val="18"/>
        </w:rPr>
        <w:t xml:space="preserve"> new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Pen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p1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color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= blue;</w:t>
      </w:r>
    </w:p>
    <w:p>
      <w:pPr>
        <w:autoSpaceDN w:val="0"/>
        <w:autoSpaceDE w:val="0"/>
        <w:widowControl/>
        <w:spacing w:line="245" w:lineRule="auto" w:before="218" w:after="0"/>
        <w:ind w:left="2602" w:right="7488" w:firstLine="0"/>
        <w:jc w:val="left"/>
      </w:pPr>
      <w:r>
        <w:rPr>
          <w:rFonts w:ascii="Courier New" w:hAnsi="Courier New" w:eastAsia="Courier New"/>
          <w:b w:val="0"/>
          <w:i w:val="0"/>
          <w:color w:val="4EC8B0"/>
          <w:sz w:val="18"/>
        </w:rPr>
        <w:t>Pen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p2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=</w:t>
      </w:r>
      <w:r>
        <w:rPr>
          <w:rFonts w:ascii="Courier New" w:hAnsi="Courier New" w:eastAsia="Courier New"/>
          <w:b w:val="0"/>
          <w:i w:val="0"/>
          <w:color w:val="C486BF"/>
          <w:sz w:val="18"/>
        </w:rPr>
        <w:t xml:space="preserve"> new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Pen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(); </w:t>
      </w:r>
      <w:r>
        <w:br/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p2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color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= black;</w:t>
      </w:r>
    </w:p>
    <w:p>
      <w:pPr>
        <w:autoSpaceDN w:val="0"/>
        <w:autoSpaceDE w:val="0"/>
        <w:widowControl/>
        <w:spacing w:line="245" w:lineRule="auto" w:before="218" w:after="0"/>
        <w:ind w:left="2602" w:right="7488" w:firstLine="0"/>
        <w:jc w:val="left"/>
      </w:pPr>
      <w:r>
        <w:rPr>
          <w:rFonts w:ascii="Courier New" w:hAnsi="Courier New" w:eastAsia="Courier New"/>
          <w:b w:val="0"/>
          <w:i w:val="0"/>
          <w:color w:val="4EC8B0"/>
          <w:sz w:val="18"/>
        </w:rPr>
        <w:t>Pen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p3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=</w:t>
      </w:r>
      <w:r>
        <w:rPr>
          <w:rFonts w:ascii="Courier New" w:hAnsi="Courier New" w:eastAsia="Courier New"/>
          <w:b w:val="0"/>
          <w:i w:val="0"/>
          <w:color w:val="C486BF"/>
          <w:sz w:val="18"/>
        </w:rPr>
        <w:t xml:space="preserve"> new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Pen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(); </w:t>
      </w:r>
      <w:r>
        <w:br/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p3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color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= red;</w:t>
      </w:r>
    </w:p>
    <w:p>
      <w:pPr>
        <w:autoSpaceDN w:val="0"/>
        <w:tabs>
          <w:tab w:pos="2170" w:val="left"/>
          <w:tab w:pos="2602" w:val="left"/>
        </w:tabs>
        <w:autoSpaceDE w:val="0"/>
        <w:widowControl/>
        <w:spacing w:line="245" w:lineRule="auto" w:before="218" w:after="0"/>
        <w:ind w:left="1844" w:right="7776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p1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printColor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p2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printColor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p3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printColor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}</w:t>
      </w:r>
    </w:p>
    <w:p>
      <w:pPr>
        <w:autoSpaceDN w:val="0"/>
        <w:autoSpaceDE w:val="0"/>
        <w:widowControl/>
        <w:spacing w:line="245" w:lineRule="auto" w:before="446" w:after="0"/>
        <w:ind w:left="2174" w:right="2016" w:firstLine="0"/>
        <w:jc w:val="left"/>
      </w:pPr>
      <w:r>
        <w:rPr>
          <w:rFonts w:ascii="Merriweather Sans" w:hAnsi="Merriweather Sans" w:eastAsia="Merriweather Sans"/>
          <w:b/>
          <w:i w:val="0"/>
          <w:color w:val="333333"/>
          <w:sz w:val="24"/>
        </w:rPr>
        <w:t>Note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:</w:t>
      </w:r>
      <w:r>
        <w:rPr>
          <w:rFonts w:ascii="Merriweather Sans" w:hAnsi="Merriweather Sans" w:eastAsia="Merriweather Sans"/>
          <w:b w:val="0"/>
          <w:i w:val="0"/>
          <w:color w:val="C486BF"/>
          <w:sz w:val="24"/>
        </w:rPr>
        <w:t xml:space="preserve"> When an object is created</w:t>
      </w:r>
      <w:r>
        <w:rPr>
          <w:rFonts w:ascii="Merriweather Sans" w:hAnsi="Merriweather Sans" w:eastAsia="Merriweather Sans"/>
          <w:b/>
          <w:i w:val="0"/>
          <w:color w:val="C486BF"/>
          <w:sz w:val="24"/>
        </w:rPr>
        <w:t xml:space="preserve"> using</w:t>
      </w:r>
      <w:r>
        <w:rPr>
          <w:rFonts w:ascii="Merriweather Sans" w:hAnsi="Merriweather Sans" w:eastAsia="Merriweather Sans"/>
          <w:b w:val="0"/>
          <w:i w:val="0"/>
          <w:color w:val="C486BF"/>
          <w:sz w:val="24"/>
        </w:rPr>
        <w:t xml:space="preserve"> a new keyword, then space is </w:t>
      </w:r>
      <w:r>
        <w:rPr>
          <w:rFonts w:ascii="Merriweather Sans" w:hAnsi="Merriweather Sans" w:eastAsia="Merriweather Sans"/>
          <w:b w:val="0"/>
          <w:i w:val="0"/>
          <w:color w:val="C486BF"/>
          <w:sz w:val="24"/>
        </w:rPr>
        <w:t>allocated for the variable in a heap, and the starting address is stored in</w:t>
      </w:r>
    </w:p>
    <w:p>
      <w:pPr>
        <w:autoSpaceDN w:val="0"/>
        <w:autoSpaceDE w:val="0"/>
        <w:widowControl/>
        <w:spacing w:line="185" w:lineRule="auto" w:before="30" w:after="0"/>
        <w:ind w:left="2174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C486BF"/>
          <w:sz w:val="24"/>
        </w:rPr>
        <w:t>the stack memory.</w:t>
      </w:r>
    </w:p>
    <w:p>
      <w:pPr>
        <w:autoSpaceDN w:val="0"/>
        <w:autoSpaceDE w:val="0"/>
        <w:widowControl/>
        <w:spacing w:line="245" w:lineRule="auto" w:before="496" w:after="0"/>
        <w:ind w:left="2204" w:right="2880" w:hanging="14"/>
        <w:jc w:val="left"/>
      </w:pPr>
      <w:r>
        <w:rPr>
          <w:rFonts w:ascii="Merriweather Sans" w:hAnsi="Merriweather Sans" w:eastAsia="Merriweather Sans"/>
          <w:b/>
          <w:i w:val="0"/>
          <w:color w:val="2D3748"/>
          <w:sz w:val="24"/>
        </w:rPr>
        <w:t>‘this’ keyword :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‘this’ keyword in Java that refers to the current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instance of the class. In OOPS it is used to:</w:t>
      </w:r>
    </w:p>
    <w:p>
      <w:pPr>
        <w:autoSpaceDN w:val="0"/>
        <w:tabs>
          <w:tab w:pos="3000" w:val="left"/>
        </w:tabs>
        <w:autoSpaceDE w:val="0"/>
        <w:widowControl/>
        <w:spacing w:line="245" w:lineRule="auto" w:before="102" w:after="0"/>
        <w:ind w:left="2640" w:right="360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000000"/>
          <w:sz w:val="24"/>
        </w:rPr>
        <w:t xml:space="preserve">1. pass the current object as a parameter to another </w:t>
      </w:r>
      <w:r>
        <w:br/>
      </w:r>
      <w:r>
        <w:tab/>
      </w:r>
      <w:r>
        <w:rPr>
          <w:rFonts w:ascii="Merriweather Sans" w:hAnsi="Merriweather Sans" w:eastAsia="Merriweather Sans"/>
          <w:b w:val="0"/>
          <w:i w:val="0"/>
          <w:color w:val="000000"/>
          <w:sz w:val="24"/>
        </w:rPr>
        <w:t xml:space="preserve">method </w:t>
      </w:r>
      <w:r>
        <w:br/>
      </w:r>
      <w:r>
        <w:rPr>
          <w:rFonts w:ascii="Merriweather Sans" w:hAnsi="Merriweather Sans" w:eastAsia="Merriweather Sans"/>
          <w:b w:val="0"/>
          <w:i w:val="0"/>
          <w:color w:val="000000"/>
          <w:sz w:val="24"/>
        </w:rPr>
        <w:t>2. refer to the current class instance variable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1406" w:after="0"/>
        <w:ind w:left="2280" w:right="0" w:firstLine="0"/>
        <w:jc w:val="left"/>
      </w:pPr>
      <w:r>
        <w:rPr>
          <w:rFonts w:ascii="Merriweather Sans" w:hAnsi="Merriweather Sans" w:eastAsia="Merriweather Sans"/>
          <w:b/>
          <w:i w:val="0"/>
          <w:color w:val="2D3748"/>
          <w:sz w:val="24"/>
          <w:u w:val="single"/>
        </w:rPr>
        <w:t>Constructor</w:t>
      </w:r>
      <w:r>
        <w:rPr>
          <w:rFonts w:ascii="Merriweather Sans" w:hAnsi="Merriweather Sans" w:eastAsia="Merriweather Sans"/>
          <w:b w:val="0"/>
          <w:i w:val="0"/>
          <w:color w:val="2D3748"/>
          <w:sz w:val="24"/>
          <w:u w:val="single"/>
        </w:rPr>
        <w:t xml:space="preserve"> </w:t>
      </w:r>
      <w:r>
        <w:rPr>
          <w:rFonts w:ascii="Merriweather Sans" w:hAnsi="Merriweather Sans" w:eastAsia="Merriweather Sans"/>
          <w:b w:val="0"/>
          <w:i w:val="0"/>
          <w:color w:val="2D3748"/>
          <w:sz w:val="24"/>
        </w:rPr>
        <w:t>: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Constructor is a special method which is invoked</w:t>
      </w:r>
    </w:p>
    <w:p>
      <w:pPr>
        <w:autoSpaceDN w:val="0"/>
        <w:autoSpaceDE w:val="0"/>
        <w:widowControl/>
        <w:spacing w:line="185" w:lineRule="auto" w:before="30" w:after="0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automatically at the time of object creation. It is used to initialize the data</w:t>
      </w:r>
    </w:p>
    <w:p>
      <w:pPr>
        <w:autoSpaceDN w:val="0"/>
        <w:autoSpaceDE w:val="0"/>
        <w:widowControl/>
        <w:spacing w:line="185" w:lineRule="auto" w:before="30" w:after="0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members of new objects generally.</w:t>
      </w:r>
    </w:p>
    <w:p>
      <w:pPr>
        <w:autoSpaceDN w:val="0"/>
        <w:tabs>
          <w:tab w:pos="3000" w:val="left"/>
        </w:tabs>
        <w:autoSpaceDE w:val="0"/>
        <w:widowControl/>
        <w:spacing w:line="185" w:lineRule="auto" w:before="30" w:after="0"/>
        <w:ind w:left="264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●</w:t>
      </w:r>
      <w:r>
        <w:tab/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Constructors have the same name as class or structure.</w:t>
      </w:r>
    </w:p>
    <w:p>
      <w:pPr>
        <w:autoSpaceDN w:val="0"/>
        <w:tabs>
          <w:tab w:pos="3000" w:val="left"/>
        </w:tabs>
        <w:autoSpaceDE w:val="0"/>
        <w:widowControl/>
        <w:spacing w:line="185" w:lineRule="auto" w:before="30" w:after="0"/>
        <w:ind w:left="264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●</w:t>
      </w:r>
      <w:r>
        <w:tab/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Constructors don’t have a return type. (Not even void)</w:t>
      </w:r>
    </w:p>
    <w:p>
      <w:pPr>
        <w:autoSpaceDN w:val="0"/>
        <w:tabs>
          <w:tab w:pos="3000" w:val="left"/>
        </w:tabs>
        <w:autoSpaceDE w:val="0"/>
        <w:widowControl/>
        <w:spacing w:line="185" w:lineRule="auto" w:before="30" w:after="0"/>
        <w:ind w:left="264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●</w:t>
      </w:r>
      <w:r>
        <w:tab/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Constructors are only called once, at object creation.</w:t>
      </w:r>
    </w:p>
    <w:p>
      <w:pPr>
        <w:autoSpaceDN w:val="0"/>
        <w:autoSpaceDE w:val="0"/>
        <w:widowControl/>
        <w:spacing w:line="187" w:lineRule="auto" w:before="290" w:after="0"/>
        <w:ind w:left="219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There can be</w:t>
      </w:r>
      <w:r>
        <w:rPr>
          <w:rFonts w:ascii="Merriweather Sans" w:hAnsi="Merriweather Sans" w:eastAsia="Merriweather Sans"/>
          <w:b/>
          <w:i w:val="0"/>
          <w:color w:val="333333"/>
          <w:sz w:val="24"/>
        </w:rPr>
        <w:t xml:space="preserve"> three types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of constructors in Java.</w:t>
      </w:r>
    </w:p>
    <w:p>
      <w:pPr>
        <w:autoSpaceDN w:val="0"/>
        <w:autoSpaceDE w:val="0"/>
        <w:widowControl/>
        <w:spacing w:line="187" w:lineRule="auto" w:before="372" w:after="0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000000"/>
          <w:sz w:val="24"/>
        </w:rPr>
        <w:t>1.</w:t>
      </w:r>
      <w:r>
        <w:rPr>
          <w:rFonts w:ascii="Merriweather Sans" w:hAnsi="Merriweather Sans" w:eastAsia="Merriweather Sans"/>
          <w:b w:val="0"/>
          <w:i w:val="0"/>
          <w:color w:val="000000"/>
          <w:sz w:val="24"/>
          <w:u w:val="single"/>
        </w:rPr>
        <w:t xml:space="preserve"> Non-Parameterized constructor</w:t>
      </w:r>
      <w:r>
        <w:rPr>
          <w:rFonts w:ascii="Merriweather Sans" w:hAnsi="Merriweather Sans" w:eastAsia="Merriweather Sans"/>
          <w:b w:val="0"/>
          <w:i w:val="0"/>
          <w:color w:val="000000"/>
          <w:sz w:val="24"/>
        </w:rPr>
        <w:t xml:space="preserve"> :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A constructor which has no</w:t>
      </w:r>
    </w:p>
    <w:p>
      <w:pPr>
        <w:autoSpaceDN w:val="0"/>
        <w:autoSpaceDE w:val="0"/>
        <w:widowControl/>
        <w:spacing w:line="187" w:lineRule="auto" w:before="128" w:after="0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argument is known as non-parameterized constructor(or no-argument</w:t>
      </w:r>
    </w:p>
    <w:p>
      <w:pPr>
        <w:autoSpaceDN w:val="0"/>
        <w:autoSpaceDE w:val="0"/>
        <w:widowControl/>
        <w:spacing w:line="185" w:lineRule="auto" w:before="134" w:after="0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constructor). It is invoked at the time of creating an object. If we don’t</w:t>
      </w:r>
    </w:p>
    <w:p>
      <w:pPr>
        <w:autoSpaceDN w:val="0"/>
        <w:autoSpaceDE w:val="0"/>
        <w:widowControl/>
        <w:spacing w:line="187" w:lineRule="auto" w:before="134" w:after="138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create one then it is created by default by Java.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80.0" w:type="dxa"/>
      </w:tblPr>
      <w:tblGrid>
        <w:gridCol w:w="12240"/>
      </w:tblGrid>
      <w:tr>
        <w:trPr>
          <w:trHeight w:hRule="exact" w:val="230"/>
        </w:trPr>
        <w:tc>
          <w:tcPr>
            <w:tcW w:type="dxa" w:w="820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Student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210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268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266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Student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12240"/>
      </w:tblGrid>
      <w:tr>
        <w:trPr>
          <w:trHeight w:hRule="exact" w:val="210"/>
        </w:trPr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53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>"Constructor called"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210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2240"/>
      </w:tblGrid>
      <w:tr>
        <w:trPr>
          <w:trHeight w:hRule="exact" w:val="268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87" w:lineRule="auto" w:before="902" w:after="0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000000"/>
          <w:sz w:val="24"/>
        </w:rPr>
        <w:t>2.</w:t>
      </w:r>
      <w:r>
        <w:rPr>
          <w:rFonts w:ascii="Merriweather Sans" w:hAnsi="Merriweather Sans" w:eastAsia="Merriweather Sans"/>
          <w:b w:val="0"/>
          <w:i w:val="0"/>
          <w:color w:val="000000"/>
          <w:sz w:val="24"/>
          <w:u w:val="single"/>
        </w:rPr>
        <w:t xml:space="preserve"> Parameterized constructor</w:t>
      </w:r>
      <w:r>
        <w:rPr>
          <w:rFonts w:ascii="Merriweather Sans" w:hAnsi="Merriweather Sans" w:eastAsia="Merriweather Sans"/>
          <w:b w:val="0"/>
          <w:i w:val="0"/>
          <w:color w:val="000000"/>
          <w:sz w:val="24"/>
        </w:rPr>
        <w:t xml:space="preserve"> :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Constructor which has parameters is called a</w:t>
      </w:r>
    </w:p>
    <w:p>
      <w:pPr>
        <w:autoSpaceDN w:val="0"/>
        <w:autoSpaceDE w:val="0"/>
        <w:widowControl/>
        <w:spacing w:line="187" w:lineRule="auto" w:before="138" w:after="0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parameterized constructor. It is used to provide</w:t>
      </w:r>
    </w:p>
    <w:p>
      <w:pPr>
        <w:autoSpaceDN w:val="0"/>
        <w:autoSpaceDE w:val="0"/>
        <w:widowControl/>
        <w:spacing w:line="187" w:lineRule="auto" w:before="188" w:after="0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di�erent values to distinct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80.0" w:type="dxa"/>
      </w:tblPr>
      <w:tblGrid>
        <w:gridCol w:w="12240"/>
      </w:tblGrid>
      <w:tr>
        <w:trPr>
          <w:trHeight w:hRule="exact" w:val="292"/>
        </w:trPr>
        <w:tc>
          <w:tcPr>
            <w:tcW w:type="dxa" w:w="862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Student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2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2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2"/>
        </w:trPr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Student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12240"/>
      </w:tblGrid>
      <w:tr>
        <w:trPr>
          <w:trHeight w:hRule="exact" w:val="322"/>
        </w:trPr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3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this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12240"/>
      </w:tblGrid>
      <w:tr>
        <w:trPr>
          <w:trHeight w:hRule="exact" w:val="322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3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this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2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2240"/>
      </w:tblGrid>
      <w:tr>
        <w:trPr>
          <w:trHeight w:hRule="exact" w:val="322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87" w:lineRule="auto" w:before="644" w:after="0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000000"/>
          <w:sz w:val="24"/>
        </w:rPr>
        <w:t xml:space="preserve">3. </w:t>
      </w:r>
      <w:r>
        <w:rPr>
          <w:rFonts w:ascii="Merriweather Sans" w:hAnsi="Merriweather Sans" w:eastAsia="Merriweather Sans"/>
          <w:b w:val="0"/>
          <w:i w:val="0"/>
          <w:color w:val="000000"/>
          <w:sz w:val="24"/>
          <w:u w:val="single"/>
        </w:rPr>
        <w:t>Copy Constructor</w:t>
      </w:r>
      <w:r>
        <w:rPr>
          <w:rFonts w:ascii="Merriweather Sans" w:hAnsi="Merriweather Sans" w:eastAsia="Merriweather Sans"/>
          <w:b w:val="0"/>
          <w:i w:val="0"/>
          <w:color w:val="000000"/>
          <w:sz w:val="24"/>
        </w:rPr>
        <w:t xml:space="preserve"> :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A Copy constructor is an</w:t>
      </w:r>
      <w:r>
        <w:rPr>
          <w:rFonts w:ascii="Merriweather Sans" w:hAnsi="Merriweather Sans" w:eastAsia="Merriweather Sans"/>
          <w:b/>
          <w:i w:val="0"/>
          <w:color w:val="333333"/>
          <w:sz w:val="24"/>
        </w:rPr>
        <w:t xml:space="preserve"> overloaded</w:t>
      </w:r>
    </w:p>
    <w:p>
      <w:pPr>
        <w:autoSpaceDN w:val="0"/>
        <w:autoSpaceDE w:val="0"/>
        <w:widowControl/>
        <w:spacing w:line="187" w:lineRule="auto" w:before="146" w:after="0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constructor used to declare and initialize an object from another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1406" w:after="0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object. There is only a user defined copy constructor in Java(C++ has a</w:t>
      </w:r>
    </w:p>
    <w:p>
      <w:pPr>
        <w:autoSpaceDN w:val="0"/>
        <w:autoSpaceDE w:val="0"/>
        <w:widowControl/>
        <w:spacing w:line="187" w:lineRule="auto" w:before="134" w:after="138"/>
        <w:ind w:left="228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default one too).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80.0" w:type="dxa"/>
      </w:tblPr>
      <w:tblGrid>
        <w:gridCol w:w="12240"/>
      </w:tblGrid>
      <w:tr>
        <w:trPr>
          <w:trHeight w:hRule="exact" w:val="288"/>
        </w:trPr>
        <w:tc>
          <w:tcPr>
            <w:tcW w:type="dxa" w:w="790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Student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4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4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4"/>
        </w:trPr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Student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Student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s2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12240"/>
      </w:tblGrid>
      <w:tr>
        <w:trPr>
          <w:trHeight w:hRule="exact" w:val="324"/>
        </w:trPr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3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this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s2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12240"/>
      </w:tblGrid>
      <w:tr>
        <w:trPr>
          <w:trHeight w:hRule="exact" w:val="324"/>
        </w:trPr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3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this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s2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45" w:lineRule="auto" w:before="1990" w:after="0"/>
        <w:ind w:left="2174" w:right="2160" w:firstLine="0"/>
        <w:jc w:val="left"/>
      </w:pPr>
      <w:r>
        <w:rPr>
          <w:rFonts w:ascii="Merriweather Sans" w:hAnsi="Merriweather Sans" w:eastAsia="Merriweather Sans"/>
          <w:b/>
          <w:i w:val="0"/>
          <w:color w:val="333333"/>
          <w:sz w:val="24"/>
        </w:rPr>
        <w:t>Note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:</w:t>
      </w:r>
      <w:r>
        <w:rPr>
          <w:rFonts w:ascii="Merriweather Sans" w:hAnsi="Merriweather Sans" w:eastAsia="Merriweather Sans"/>
          <w:b w:val="0"/>
          <w:i w:val="0"/>
          <w:color w:val="C486BF"/>
          <w:sz w:val="24"/>
        </w:rPr>
        <w:t xml:space="preserve"> Unlike languages like C++, Java has no Destructor. Instead, Java </w:t>
      </w:r>
      <w:r>
        <w:rPr>
          <w:rFonts w:ascii="Merriweather Sans" w:hAnsi="Merriweather Sans" w:eastAsia="Merriweather Sans"/>
          <w:b w:val="0"/>
          <w:i w:val="0"/>
          <w:color w:val="C486BF"/>
          <w:sz w:val="24"/>
        </w:rPr>
        <w:t>has an e�cient  garbage collector that deallocates memory</w:t>
      </w:r>
    </w:p>
    <w:p>
      <w:pPr>
        <w:autoSpaceDN w:val="0"/>
        <w:autoSpaceDE w:val="0"/>
        <w:widowControl/>
        <w:spacing w:line="185" w:lineRule="auto" w:before="30" w:after="0"/>
        <w:ind w:left="2174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C486BF"/>
          <w:sz w:val="24"/>
        </w:rPr>
        <w:t>automatically.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1406" w:after="0"/>
        <w:ind w:left="1560" w:right="0" w:firstLine="0"/>
        <w:jc w:val="left"/>
      </w:pPr>
      <w:r>
        <w:rPr>
          <w:rFonts w:ascii="Merriweather Sans" w:hAnsi="Merriweather Sans" w:eastAsia="Merriweather Sans"/>
          <w:b/>
          <w:i w:val="0"/>
          <w:color w:val="24292E"/>
          <w:sz w:val="24"/>
        </w:rPr>
        <w:t>Polymorphism</w:t>
      </w:r>
    </w:p>
    <w:p>
      <w:pPr>
        <w:autoSpaceDN w:val="0"/>
        <w:autoSpaceDE w:val="0"/>
        <w:widowControl/>
        <w:spacing w:line="245" w:lineRule="auto" w:before="220" w:after="0"/>
        <w:ind w:left="2160" w:right="1728" w:firstLine="30"/>
        <w:jc w:val="left"/>
      </w:pPr>
      <w:r>
        <w:rPr>
          <w:rFonts w:ascii="Merriweather Sans" w:hAnsi="Merriweather Sans" w:eastAsia="Merriweather Sans"/>
          <w:b w:val="0"/>
          <w:i w:val="0"/>
          <w:color w:val="24292E"/>
          <w:sz w:val="24"/>
        </w:rPr>
        <w:t xml:space="preserve">Polymorphism is the ability to present the same interface for di�ering </w:t>
      </w:r>
      <w:r>
        <w:rPr>
          <w:rFonts w:ascii="Merriweather Sans" w:hAnsi="Merriweather Sans" w:eastAsia="Merriweather Sans"/>
          <w:b w:val="0"/>
          <w:i w:val="0"/>
          <w:color w:val="24292E"/>
          <w:sz w:val="24"/>
        </w:rPr>
        <w:t xml:space="preserve">underlying forms (data types). With polymorphism, each of these classes </w:t>
      </w:r>
      <w:r>
        <w:rPr>
          <w:rFonts w:ascii="Merriweather Sans" w:hAnsi="Merriweather Sans" w:eastAsia="Merriweather Sans"/>
          <w:b w:val="0"/>
          <w:i w:val="0"/>
          <w:color w:val="24292E"/>
          <w:sz w:val="24"/>
        </w:rPr>
        <w:t xml:space="preserve">will have di�erent underlying data. Precisely, Poly means ‘many’ and </w:t>
      </w:r>
      <w:r>
        <w:rPr>
          <w:rFonts w:ascii="Merriweather Sans" w:hAnsi="Merriweather Sans" w:eastAsia="Merriweather Sans"/>
          <w:b w:val="0"/>
          <w:i w:val="0"/>
          <w:color w:val="24292E"/>
          <w:sz w:val="24"/>
        </w:rPr>
        <w:t>morphism means ‘forms’.</w:t>
      </w:r>
    </w:p>
    <w:p>
      <w:pPr>
        <w:autoSpaceDN w:val="0"/>
        <w:autoSpaceDE w:val="0"/>
        <w:widowControl/>
        <w:spacing w:line="187" w:lineRule="auto" w:before="774" w:after="0"/>
        <w:ind w:left="2174" w:right="0" w:firstLine="0"/>
        <w:jc w:val="left"/>
      </w:pPr>
      <w:r>
        <w:rPr>
          <w:rFonts w:ascii="Merriweather Sans" w:hAnsi="Merriweather Sans" w:eastAsia="Merriweather Sans"/>
          <w:b/>
          <w:i w:val="0"/>
          <w:color w:val="24292E"/>
          <w:sz w:val="24"/>
          <w:u w:val="single"/>
        </w:rPr>
        <w:t>Types of Polymorphism</w:t>
      </w:r>
      <w:r>
        <w:rPr>
          <w:rFonts w:ascii="Merriweather Sans" w:hAnsi="Merriweather Sans" w:eastAsia="Merriweather Sans"/>
          <w:b/>
          <w:i w:val="0"/>
          <w:color w:val="CC0000"/>
          <w:sz w:val="24"/>
        </w:rPr>
        <w:t xml:space="preserve"> IMP</w:t>
      </w:r>
    </w:p>
    <w:p>
      <w:pPr>
        <w:autoSpaceDN w:val="0"/>
        <w:autoSpaceDE w:val="0"/>
        <w:widowControl/>
        <w:spacing w:line="245" w:lineRule="auto" w:before="264" w:after="0"/>
        <w:ind w:left="2534" w:right="5184" w:firstLine="16"/>
        <w:jc w:val="left"/>
      </w:pPr>
      <w:r>
        <w:rPr>
          <w:rFonts w:ascii="Merriweather Sans" w:hAnsi="Merriweather Sans" w:eastAsia="Merriweather Sans"/>
          <w:b w:val="0"/>
          <w:i w:val="0"/>
          <w:color w:val="24292E"/>
          <w:sz w:val="24"/>
        </w:rPr>
        <w:t xml:space="preserve">1. Compile Time Polymorphism (Static) </w:t>
      </w:r>
      <w:r>
        <w:br/>
      </w:r>
      <w:r>
        <w:rPr>
          <w:rFonts w:ascii="Merriweather Sans" w:hAnsi="Merriweather Sans" w:eastAsia="Merriweather Sans"/>
          <w:b w:val="0"/>
          <w:i w:val="0"/>
          <w:color w:val="24292E"/>
          <w:sz w:val="24"/>
        </w:rPr>
        <w:t>2. Runtime Polymorphism (Dynamic)</w:t>
      </w:r>
    </w:p>
    <w:p>
      <w:pPr>
        <w:autoSpaceDN w:val="0"/>
        <w:autoSpaceDE w:val="0"/>
        <w:widowControl/>
        <w:spacing w:line="185" w:lineRule="auto" w:before="270" w:after="0"/>
        <w:ind w:left="1694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24292E"/>
          <w:sz w:val="24"/>
        </w:rPr>
        <w:t>Let’s understand them one by one :</w:t>
      </w:r>
    </w:p>
    <w:p>
      <w:pPr>
        <w:autoSpaceDN w:val="0"/>
        <w:autoSpaceDE w:val="0"/>
        <w:widowControl/>
        <w:spacing w:line="245" w:lineRule="auto" w:before="270" w:after="0"/>
        <w:ind w:left="2174" w:right="1728" w:hanging="330"/>
        <w:jc w:val="left"/>
      </w:pPr>
      <w:r>
        <w:rPr>
          <w:rFonts w:ascii="Merriweather Sans" w:hAnsi="Merriweather Sans" w:eastAsia="Merriweather Sans"/>
          <w:b/>
          <w:i w:val="0"/>
          <w:color w:val="24292E"/>
          <w:sz w:val="24"/>
          <w:u w:val="single"/>
        </w:rPr>
        <w:t>Compile Time Polymorphism</w:t>
      </w:r>
      <w:r>
        <w:rPr>
          <w:rFonts w:ascii="Merriweather Sans" w:hAnsi="Merriweather Sans" w:eastAsia="Merriweather Sans"/>
          <w:b w:val="0"/>
          <w:i w:val="0"/>
          <w:color w:val="24292E"/>
          <w:sz w:val="24"/>
        </w:rPr>
        <w:t xml:space="preserve"> :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The polymorphism which is implemented at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the compile time is known as compile-time polymorphism. Example -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Method Overloading</w:t>
      </w:r>
    </w:p>
    <w:p>
      <w:pPr>
        <w:autoSpaceDN w:val="0"/>
        <w:autoSpaceDE w:val="0"/>
        <w:widowControl/>
        <w:spacing w:line="245" w:lineRule="auto" w:before="524" w:after="0"/>
        <w:ind w:left="2174" w:right="1584" w:firstLine="16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  <w:u w:val="single"/>
        </w:rPr>
        <w:t>Method Overloading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: Method overloading is a technique which allows you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to have more than one function with the same function name but with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di�erent functionality. Method overloading can be possible on the </w:t>
      </w:r>
      <w:r>
        <w:br/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following basis:</w:t>
      </w:r>
    </w:p>
    <w:p>
      <w:pPr>
        <w:autoSpaceDN w:val="0"/>
        <w:autoSpaceDE w:val="0"/>
        <w:widowControl/>
        <w:spacing w:line="187" w:lineRule="auto" w:before="250" w:after="0"/>
        <w:ind w:left="2534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000000"/>
          <w:sz w:val="24"/>
        </w:rPr>
        <w:t>1. The type of the parameters passed to the function.</w:t>
      </w:r>
    </w:p>
    <w:p>
      <w:pPr>
        <w:autoSpaceDN w:val="0"/>
        <w:autoSpaceDE w:val="0"/>
        <w:widowControl/>
        <w:spacing w:line="187" w:lineRule="auto" w:before="216" w:after="0"/>
        <w:ind w:left="2534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000000"/>
          <w:sz w:val="24"/>
        </w:rPr>
        <w:t>2. The number of parameters passed to the function.</w:t>
      </w:r>
    </w:p>
    <w:p>
      <w:pPr>
        <w:autoSpaceDN w:val="0"/>
        <w:autoSpaceDE w:val="0"/>
        <w:widowControl/>
        <w:spacing w:line="238" w:lineRule="auto" w:before="548" w:after="68"/>
        <w:ind w:left="2534" w:right="0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Student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0.0" w:type="dxa"/>
      </w:tblPr>
      <w:tblGrid>
        <w:gridCol w:w="12240"/>
      </w:tblGrid>
      <w:tr>
        <w:trPr>
          <w:trHeight w:hRule="exact" w:val="322"/>
        </w:trPr>
        <w:tc>
          <w:tcPr>
            <w:tcW w:type="dxa" w:w="836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2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2"/>
        </w:trPr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displayInfo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12240"/>
      </w:tblGrid>
      <w:tr>
        <w:trPr>
          <w:trHeight w:hRule="exact" w:val="322"/>
        </w:trPr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6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2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2"/>
        </w:trPr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displayInfo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12240"/>
      </w:tblGrid>
      <w:tr>
        <w:trPr>
          <w:trHeight w:hRule="exact" w:val="322"/>
        </w:trPr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6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2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02"/>
        </w:trPr>
        <w:tc>
          <w:tcPr>
            <w:tcW w:type="dxa" w:w="8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displayInfo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 {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40.0" w:type="dxa"/>
      </w:tblPr>
      <w:tblGrid>
        <w:gridCol w:w="12240"/>
      </w:tblGrid>
      <w:tr>
        <w:trPr>
          <w:trHeight w:hRule="exact" w:val="278"/>
        </w:trPr>
        <w:tc>
          <w:tcPr>
            <w:tcW w:type="dxa" w:w="8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7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40.0" w:type="dxa"/>
      </w:tblPr>
      <w:tblGrid>
        <w:gridCol w:w="12240"/>
      </w:tblGrid>
      <w:tr>
        <w:trPr>
          <w:trHeight w:hRule="exact" w:val="324"/>
        </w:trPr>
        <w:tc>
          <w:tcPr>
            <w:tcW w:type="dxa" w:w="836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7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7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45" w:lineRule="auto" w:before="1088" w:after="0"/>
        <w:ind w:left="2174" w:right="1728" w:hanging="330"/>
        <w:jc w:val="left"/>
      </w:pPr>
      <w:r>
        <w:rPr>
          <w:rFonts w:ascii="Merriweather Sans" w:hAnsi="Merriweather Sans" w:eastAsia="Merriweather Sans"/>
          <w:b/>
          <w:i w:val="0"/>
          <w:color w:val="333333"/>
          <w:sz w:val="24"/>
          <w:u w:val="single"/>
        </w:rPr>
        <w:t>Runtime Polymorphism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: Runtime polymorphism is also known as</w:t>
      </w:r>
      <w:r>
        <w:rPr>
          <w:rFonts w:ascii="Merriweather Sans" w:hAnsi="Merriweather Sans" w:eastAsia="Merriweather Sans"/>
          <w:b/>
          <w:i w:val="0"/>
          <w:color w:val="333333"/>
          <w:sz w:val="24"/>
        </w:rPr>
        <w:t xml:space="preserve"> dynamic </w:t>
      </w:r>
      <w:r>
        <w:rPr>
          <w:rFonts w:ascii="Merriweather Sans" w:hAnsi="Merriweather Sans" w:eastAsia="Merriweather Sans"/>
          <w:b/>
          <w:i w:val="0"/>
          <w:color w:val="333333"/>
          <w:sz w:val="24"/>
        </w:rPr>
        <w:t>polymorphism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. Function overriding is an example of runtime </w:t>
      </w:r>
      <w:r>
        <w:br/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polymorphism. Function overriding means when the child class contains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the method which is already present in the parent class. Hence,</w:t>
      </w:r>
      <w:r>
        <w:rPr>
          <w:rFonts w:ascii="Merriweather Sans" w:hAnsi="Merriweather Sans" w:eastAsia="Merriweather Sans"/>
          <w:b/>
          <w:i w:val="0"/>
          <w:color w:val="333333"/>
          <w:sz w:val="24"/>
        </w:rPr>
        <w:t xml:space="preserve"> the child </w:t>
      </w:r>
      <w:r>
        <w:rPr>
          <w:rFonts w:ascii="Merriweather Sans" w:hAnsi="Merriweather Sans" w:eastAsia="Merriweather Sans"/>
          <w:b/>
          <w:i w:val="0"/>
          <w:color w:val="333333"/>
          <w:sz w:val="24"/>
        </w:rPr>
        <w:t>class overrides the method of the parent class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. In case of function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overriding, parent and child classes both contain the same function with a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di�erent definition. The call to the function is determined at runtime is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known as runtime polymorphism.</w:t>
      </w:r>
    </w:p>
    <w:p>
      <w:pPr>
        <w:autoSpaceDN w:val="0"/>
        <w:tabs>
          <w:tab w:pos="2860" w:val="left"/>
          <w:tab w:pos="3292" w:val="left"/>
        </w:tabs>
        <w:autoSpaceDE w:val="0"/>
        <w:widowControl/>
        <w:spacing w:line="377" w:lineRule="auto" w:before="358" w:after="68"/>
        <w:ind w:left="2534" w:right="4032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Shape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>public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void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area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System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4EC1FF"/>
          <w:sz w:val="18"/>
        </w:rPr>
        <w:t>out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println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CD9078"/>
          <w:sz w:val="18"/>
        </w:rPr>
        <w:t>"Displays Area of Shape"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>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Triangle</w:t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 xml:space="preserve"> extends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Shape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>public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void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area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int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h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,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int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b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)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System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4EC1FF"/>
          <w:sz w:val="18"/>
        </w:rPr>
        <w:t>out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println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((</w:t>
      </w:r>
      <w:r>
        <w:rPr>
          <w:rFonts w:ascii="Courier New" w:hAnsi="Courier New" w:eastAsia="Courier New"/>
          <w:b w:val="0"/>
          <w:i w:val="0"/>
          <w:color w:val="B4CDA7"/>
          <w:sz w:val="18"/>
        </w:rPr>
        <w:t>1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/</w:t>
      </w:r>
      <w:r>
        <w:rPr>
          <w:rFonts w:ascii="Courier New" w:hAnsi="Courier New" w:eastAsia="Courier New"/>
          <w:b w:val="0"/>
          <w:i w:val="0"/>
          <w:color w:val="B4CDA7"/>
          <w:sz w:val="18"/>
        </w:rPr>
        <w:t>2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)*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b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*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h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>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Circle</w:t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 xml:space="preserve"> extends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Shape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>public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void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area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int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)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System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4EC1FF"/>
          <w:sz w:val="18"/>
        </w:rPr>
        <w:t>out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println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((</w:t>
      </w:r>
      <w:r>
        <w:rPr>
          <w:rFonts w:ascii="Courier New" w:hAnsi="Courier New" w:eastAsia="Courier New"/>
          <w:b w:val="0"/>
          <w:i w:val="0"/>
          <w:color w:val="B4CDA7"/>
          <w:sz w:val="18"/>
        </w:rPr>
        <w:t>3.14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)*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*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r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2"/>
        </w:trPr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7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87" w:lineRule="auto" w:before="2138" w:after="0"/>
        <w:ind w:left="1912" w:right="0" w:firstLine="0"/>
        <w:jc w:val="left"/>
      </w:pPr>
      <w:r>
        <w:rPr>
          <w:rFonts w:ascii="Merriweather Sans" w:hAnsi="Merriweather Sans" w:eastAsia="Merriweather Sans"/>
          <w:b/>
          <w:i w:val="0"/>
          <w:color w:val="2D3748"/>
          <w:sz w:val="24"/>
        </w:rPr>
        <w:t>Inheritance</w:t>
      </w:r>
    </w:p>
    <w:p>
      <w:pPr>
        <w:autoSpaceDN w:val="0"/>
        <w:autoSpaceDE w:val="0"/>
        <w:widowControl/>
        <w:spacing w:line="187" w:lineRule="auto" w:before="226" w:after="0"/>
        <w:ind w:left="2190" w:right="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Inheritance is a process in which one object acquires all the properties and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406" w:after="0"/>
        <w:ind w:left="2174" w:right="1728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behaviors of its parent object automatically. In such a way, you can</w:t>
      </w:r>
      <w:r>
        <w:rPr>
          <w:rFonts w:ascii="Merriweather Sans" w:hAnsi="Merriweather Sans" w:eastAsia="Merriweather Sans"/>
          <w:b/>
          <w:i w:val="0"/>
          <w:color w:val="333333"/>
          <w:sz w:val="24"/>
        </w:rPr>
        <w:t xml:space="preserve"> reuse, </w:t>
      </w:r>
      <w:r>
        <w:rPr>
          <w:rFonts w:ascii="Merriweather Sans" w:hAnsi="Merriweather Sans" w:eastAsia="Merriweather Sans"/>
          <w:b/>
          <w:i w:val="0"/>
          <w:color w:val="333333"/>
          <w:sz w:val="24"/>
        </w:rPr>
        <w:t>extend or modify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the attributes and behaviors which are defined in other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classes.</w:t>
      </w:r>
    </w:p>
    <w:p>
      <w:pPr>
        <w:autoSpaceDN w:val="0"/>
        <w:autoSpaceDE w:val="0"/>
        <w:widowControl/>
        <w:spacing w:line="245" w:lineRule="auto" w:before="0" w:after="0"/>
        <w:ind w:left="2174" w:right="1364" w:firstLine="30"/>
        <w:jc w:val="both"/>
      </w:pP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In Java, the class which inherits the members of another class is called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derived class and the class whose members are inherited is called base class.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The derived class is the specialized class for the base class.</w:t>
      </w:r>
    </w:p>
    <w:p>
      <w:pPr>
        <w:autoSpaceDN w:val="0"/>
        <w:tabs>
          <w:tab w:pos="2550" w:val="left"/>
          <w:tab w:pos="2910" w:val="left"/>
        </w:tabs>
        <w:autoSpaceDE w:val="0"/>
        <w:widowControl/>
        <w:spacing w:line="245" w:lineRule="auto" w:before="382" w:after="34"/>
        <w:ind w:left="2174" w:right="1584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2D3748"/>
          <w:sz w:val="24"/>
          <w:u w:val="single"/>
        </w:rPr>
        <w:t xml:space="preserve">Types of Inheritance : </w:t>
      </w:r>
      <w:r>
        <w:br/>
      </w:r>
      <w:r>
        <w:tab/>
      </w:r>
      <w:r>
        <w:rPr>
          <w:rFonts w:ascii="Merriweather Sans" w:hAnsi="Merriweather Sans" w:eastAsia="Merriweather Sans"/>
          <w:b w:val="0"/>
          <w:i w:val="0"/>
          <w:color w:val="2D3748"/>
          <w:sz w:val="24"/>
        </w:rPr>
        <w:t>1.</w:t>
      </w:r>
      <w:r>
        <w:rPr>
          <w:rFonts w:ascii="Merriweather Sans" w:hAnsi="Merriweather Sans" w:eastAsia="Merriweather Sans"/>
          <w:b w:val="0"/>
          <w:i w:val="0"/>
          <w:color w:val="2D3748"/>
          <w:sz w:val="24"/>
          <w:u w:val="single"/>
        </w:rPr>
        <w:t xml:space="preserve"> Single inheritance</w:t>
      </w:r>
      <w:r>
        <w:rPr>
          <w:rFonts w:ascii="Merriweather Sans" w:hAnsi="Merriweather Sans" w:eastAsia="Merriweather Sans"/>
          <w:b w:val="0"/>
          <w:i w:val="0"/>
          <w:color w:val="2D3748"/>
          <w:sz w:val="24"/>
        </w:rPr>
        <w:t xml:space="preserve"> :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When one class inherits another class, it is known </w:t>
      </w:r>
      <w:r>
        <w:tab/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as single level inheritance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0.0" w:type="dxa"/>
      </w:tblPr>
      <w:tblGrid>
        <w:gridCol w:w="12240"/>
      </w:tblGrid>
      <w:tr>
        <w:trPr>
          <w:trHeight w:hRule="exact" w:val="350"/>
        </w:trPr>
        <w:tc>
          <w:tcPr>
            <w:tcW w:type="dxa" w:w="806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Shape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5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area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 {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12240"/>
      </w:tblGrid>
      <w:tr>
        <w:trPr>
          <w:trHeight w:hRule="exact" w:val="324"/>
        </w:trPr>
        <w:tc>
          <w:tcPr>
            <w:tcW w:type="dxa" w:w="8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6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>"Displays Area of Shape"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5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9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9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Triangle</w:t>
            </w: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 xml:space="preserve"> extends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Shape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5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area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h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b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 {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6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((</w:t>
            </w:r>
            <w:r>
              <w:rPr>
                <w:rFonts w:ascii="Courier New" w:hAnsi="Courier New" w:eastAsia="Courier New"/>
                <w:b w:val="0"/>
                <w:i w:val="0"/>
                <w:color w:val="B4CDA7"/>
                <w:sz w:val="1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/</w:t>
            </w:r>
            <w:r>
              <w:rPr>
                <w:rFonts w:ascii="Courier New" w:hAnsi="Courier New" w:eastAsia="Courier New"/>
                <w:b w:val="0"/>
                <w:i w:val="0"/>
                <w:color w:val="B4CDA7"/>
                <w:sz w:val="18"/>
              </w:rPr>
              <w:t>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)*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b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*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h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5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9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45" w:lineRule="auto" w:before="448" w:after="0"/>
        <w:ind w:left="2534" w:right="1872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2D3748"/>
          <w:sz w:val="24"/>
        </w:rPr>
        <w:t xml:space="preserve">2. </w:t>
      </w:r>
      <w:r>
        <w:rPr>
          <w:rFonts w:ascii="Merriweather Sans" w:hAnsi="Merriweather Sans" w:eastAsia="Merriweather Sans"/>
          <w:b w:val="0"/>
          <w:i w:val="0"/>
          <w:color w:val="2D3748"/>
          <w:sz w:val="24"/>
          <w:u w:val="single"/>
        </w:rPr>
        <w:t>Hierarchical inheritance</w:t>
      </w:r>
      <w:r>
        <w:rPr>
          <w:rFonts w:ascii="Merriweather Sans" w:hAnsi="Merriweather Sans" w:eastAsia="Merriweather Sans"/>
          <w:b w:val="0"/>
          <w:i w:val="0"/>
          <w:color w:val="2D3748"/>
          <w:sz w:val="24"/>
        </w:rPr>
        <w:t xml:space="preserve"> :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Hierarchical inheritance is defined as the 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process of deriving more than one class from a base class.</w:t>
      </w:r>
    </w:p>
    <w:p>
      <w:pPr>
        <w:autoSpaceDN w:val="0"/>
        <w:autoSpaceDE w:val="0"/>
        <w:widowControl/>
        <w:spacing w:line="240" w:lineRule="auto" w:before="80" w:after="80"/>
        <w:ind w:left="2534" w:right="0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Shape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96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2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area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 {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12240"/>
      </w:tblGrid>
      <w:tr>
        <w:trPr>
          <w:trHeight w:hRule="exact" w:val="324"/>
        </w:trPr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>"Displays Area of Shape"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7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7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Triangle</w:t>
            </w: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 xml:space="preserve"> extends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Shape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area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h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b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((</w:t>
            </w:r>
            <w:r>
              <w:rPr>
                <w:rFonts w:ascii="Courier New" w:hAnsi="Courier New" w:eastAsia="Courier New"/>
                <w:b w:val="0"/>
                <w:i w:val="0"/>
                <w:color w:val="B4CDA7"/>
                <w:sz w:val="1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/</w:t>
            </w:r>
            <w:r>
              <w:rPr>
                <w:rFonts w:ascii="Courier New" w:hAnsi="Courier New" w:eastAsia="Courier New"/>
                <w:b w:val="0"/>
                <w:i w:val="0"/>
                <w:color w:val="B4CDA7"/>
                <w:sz w:val="18"/>
              </w:rPr>
              <w:t>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)*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b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*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h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7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7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Circle</w:t>
            </w: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 xml:space="preserve"> extends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Shape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area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r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 {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((</w:t>
            </w:r>
            <w:r>
              <w:rPr>
                <w:rFonts w:ascii="Courier New" w:hAnsi="Courier New" w:eastAsia="Courier New"/>
                <w:b w:val="0"/>
                <w:i w:val="0"/>
                <w:color w:val="B4CDA7"/>
                <w:sz w:val="18"/>
              </w:rPr>
              <w:t>3.14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)*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r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*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r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04"/>
        </w:trPr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40.0" w:type="dxa"/>
      </w:tblPr>
      <w:tblGrid>
        <w:gridCol w:w="12240"/>
      </w:tblGrid>
      <w:tr>
        <w:trPr>
          <w:trHeight w:hRule="exact" w:val="360"/>
        </w:trPr>
        <w:tc>
          <w:tcPr>
            <w:tcW w:type="dxa" w:w="796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960"/>
            </w:tblGrid>
            <w:tr>
              <w:trPr>
                <w:trHeight w:hRule="exact" w:val="340"/>
              </w:trPr>
              <w:tc>
                <w:tcPr>
                  <w:tcW w:type="dxa" w:w="7960"/>
                  <w:tcBorders/>
                  <w:shd w:fill="1d1d1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6" w:after="0"/>
                    <w:ind w:left="0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D4D4D4"/>
                      <w:sz w:val="18"/>
                    </w:rPr>
                    <w:t>}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2894" w:val="left"/>
        </w:tabs>
        <w:autoSpaceDE w:val="0"/>
        <w:widowControl/>
        <w:spacing w:line="245" w:lineRule="auto" w:before="338" w:after="0"/>
        <w:ind w:left="2534" w:right="1440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2D3748"/>
          <w:sz w:val="24"/>
        </w:rPr>
        <w:t>3.</w:t>
      </w:r>
      <w:r>
        <w:rPr>
          <w:rFonts w:ascii="Merriweather Sans" w:hAnsi="Merriweather Sans" w:eastAsia="Merriweather Sans"/>
          <w:b w:val="0"/>
          <w:i w:val="0"/>
          <w:color w:val="2D3748"/>
          <w:sz w:val="24"/>
          <w:u w:val="single"/>
        </w:rPr>
        <w:t xml:space="preserve"> Multilevel inheritance</w:t>
      </w:r>
      <w:r>
        <w:rPr>
          <w:rFonts w:ascii="Merriweather Sans" w:hAnsi="Merriweather Sans" w:eastAsia="Merriweather Sans"/>
          <w:b w:val="0"/>
          <w:i w:val="0"/>
          <w:color w:val="2D3748"/>
          <w:sz w:val="24"/>
        </w:rPr>
        <w:t xml:space="preserve"> :</w:t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 xml:space="preserve"> Multilevel inheritance is a process of deriving a </w:t>
      </w:r>
      <w:r>
        <w:tab/>
      </w:r>
      <w:r>
        <w:rPr>
          <w:rFonts w:ascii="Merriweather Sans" w:hAnsi="Merriweather Sans" w:eastAsia="Merriweather Sans"/>
          <w:b w:val="0"/>
          <w:i w:val="0"/>
          <w:color w:val="333333"/>
          <w:sz w:val="24"/>
        </w:rPr>
        <w:t>class from another derived class.</w:t>
      </w:r>
    </w:p>
    <w:p>
      <w:pPr>
        <w:autoSpaceDN w:val="0"/>
        <w:autoSpaceDE w:val="0"/>
        <w:widowControl/>
        <w:spacing w:line="240" w:lineRule="auto" w:before="80" w:after="80"/>
        <w:ind w:left="2534" w:right="0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Shape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0.0" w:type="dxa"/>
      </w:tblPr>
      <w:tblGrid>
        <w:gridCol w:w="12240"/>
      </w:tblGrid>
      <w:tr>
        <w:trPr>
          <w:trHeight w:hRule="exact" w:val="324"/>
        </w:trPr>
        <w:tc>
          <w:tcPr>
            <w:tcW w:type="dxa" w:w="826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2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area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12240"/>
      </w:tblGrid>
      <w:tr>
        <w:trPr>
          <w:trHeight w:hRule="exact" w:val="324"/>
        </w:trPr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>"Displays Area of Shape"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7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7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Triangle</w:t>
            </w: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 xml:space="preserve"> extends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Shape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area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h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,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b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5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((</w:t>
            </w:r>
            <w:r>
              <w:rPr>
                <w:rFonts w:ascii="Courier New" w:hAnsi="Courier New" w:eastAsia="Courier New"/>
                <w:b w:val="0"/>
                <w:i w:val="0"/>
                <w:color w:val="B4CDA7"/>
                <w:sz w:val="18"/>
              </w:rPr>
              <w:t>1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/</w:t>
            </w:r>
            <w:r>
              <w:rPr>
                <w:rFonts w:ascii="Courier New" w:hAnsi="Courier New" w:eastAsia="Courier New"/>
                <w:b w:val="0"/>
                <w:i w:val="0"/>
                <w:color w:val="B4CDA7"/>
                <w:sz w:val="18"/>
              </w:rPr>
              <w:t>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)*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b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*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h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7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8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7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EquilateralTriangle</w:t>
            </w: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 xml:space="preserve"> extends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Triangle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2240"/>
      </w:tblGrid>
      <w:tr>
        <w:trPr>
          <w:trHeight w:hRule="exact" w:val="324"/>
        </w:trPr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int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side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7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tabs>
          <w:tab w:pos="2910" w:val="left"/>
        </w:tabs>
        <w:autoSpaceDE w:val="0"/>
        <w:widowControl/>
        <w:spacing w:line="245" w:lineRule="auto" w:before="408" w:after="0"/>
        <w:ind w:left="2564" w:right="2736" w:firstLine="0"/>
        <w:jc w:val="left"/>
      </w:pPr>
      <w:r>
        <w:rPr>
          <w:rFonts w:ascii="Merriweather Sans" w:hAnsi="Merriweather Sans" w:eastAsia="Merriweather Sans"/>
          <w:b w:val="0"/>
          <w:i w:val="0"/>
          <w:color w:val="2D3748"/>
          <w:sz w:val="24"/>
        </w:rPr>
        <w:t xml:space="preserve">4. </w:t>
      </w:r>
      <w:r>
        <w:rPr>
          <w:rFonts w:ascii="Merriweather Sans" w:hAnsi="Merriweather Sans" w:eastAsia="Merriweather Sans"/>
          <w:b w:val="0"/>
          <w:i w:val="0"/>
          <w:color w:val="2D3748"/>
          <w:sz w:val="24"/>
          <w:u w:val="single"/>
        </w:rPr>
        <w:t>Hybrid inheritance</w:t>
      </w:r>
      <w:r>
        <w:rPr>
          <w:rFonts w:ascii="Merriweather Sans" w:hAnsi="Merriweather Sans" w:eastAsia="Merriweather Sans"/>
          <w:b w:val="0"/>
          <w:i w:val="0"/>
          <w:color w:val="2D3748"/>
          <w:sz w:val="24"/>
        </w:rPr>
        <w:t xml:space="preserve"> :</w:t>
      </w:r>
      <w:r>
        <w:rPr>
          <w:rFonts w:ascii="Merriweather Sans" w:hAnsi="Merriweather Sans" w:eastAsia="Merriweather Sans"/>
          <w:b w:val="0"/>
          <w:i w:val="0"/>
          <w:color w:val="202024"/>
          <w:sz w:val="24"/>
        </w:rPr>
        <w:t xml:space="preserve"> Hybrid inheritance is a combination of </w:t>
      </w:r>
      <w:r>
        <w:tab/>
      </w:r>
      <w:r>
        <w:rPr>
          <w:rFonts w:ascii="Merriweather Sans" w:hAnsi="Merriweather Sans" w:eastAsia="Merriweather Sans"/>
          <w:b w:val="0"/>
          <w:i w:val="0"/>
          <w:color w:val="202024"/>
          <w:sz w:val="24"/>
        </w:rPr>
        <w:t>simple, multiple inheritance and hierarchical inheritance.</w:t>
      </w:r>
    </w:p>
    <w:p>
      <w:pPr>
        <w:autoSpaceDN w:val="0"/>
        <w:autoSpaceDE w:val="0"/>
        <w:widowControl/>
        <w:spacing w:line="187" w:lineRule="auto" w:before="5872" w:after="0"/>
        <w:ind w:left="1844" w:right="0" w:firstLine="0"/>
        <w:jc w:val="left"/>
      </w:pPr>
      <w:r>
        <w:rPr>
          <w:rFonts w:ascii="Merriweather Sans" w:hAnsi="Merriweather Sans" w:eastAsia="Merriweather Sans"/>
          <w:b/>
          <w:i w:val="0"/>
          <w:color w:val="2D3748"/>
          <w:sz w:val="24"/>
        </w:rPr>
        <w:t>Package in Java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778" w:after="0"/>
        <w:ind w:left="1844" w:right="2160" w:firstLine="0"/>
        <w:jc w:val="left"/>
      </w:pPr>
      <w:r>
        <w:rPr>
          <w:rFonts w:ascii="Roboto" w:hAnsi="Roboto" w:eastAsia="Roboto"/>
          <w:b w:val="0"/>
          <w:i w:val="0"/>
          <w:color w:val="333333"/>
          <w:sz w:val="24"/>
        </w:rPr>
        <w:t xml:space="preserve">Package is a group of similar types of classes, interfaces and sub-packages. </w:t>
      </w:r>
      <w:r>
        <w:rPr>
          <w:rFonts w:ascii="Roboto" w:hAnsi="Roboto" w:eastAsia="Roboto"/>
          <w:b w:val="0"/>
          <w:i w:val="0"/>
          <w:color w:val="333333"/>
          <w:sz w:val="24"/>
        </w:rPr>
        <w:t>Packages can be built-in or user defined.</w:t>
      </w:r>
    </w:p>
    <w:p>
      <w:pPr>
        <w:autoSpaceDN w:val="0"/>
        <w:autoSpaceDE w:val="0"/>
        <w:widowControl/>
        <w:spacing w:line="235" w:lineRule="auto" w:before="362" w:after="650"/>
        <w:ind w:left="1844" w:right="0" w:firstLine="0"/>
        <w:jc w:val="left"/>
      </w:pPr>
      <w:r>
        <w:rPr>
          <w:rFonts w:ascii="Roboto" w:hAnsi="Roboto" w:eastAsia="Roboto"/>
          <w:b w:val="0"/>
          <w:i w:val="0"/>
          <w:color w:val="333333"/>
          <w:sz w:val="24"/>
        </w:rPr>
        <w:t>Built-in packages - java, util, io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12240"/>
      </w:tblGrid>
      <w:tr>
        <w:trPr>
          <w:trHeight w:hRule="exact" w:val="360"/>
        </w:trPr>
        <w:tc>
          <w:tcPr>
            <w:tcW w:type="dxa" w:w="904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import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java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util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Scanner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12240"/>
      </w:tblGrid>
      <w:tr>
        <w:trPr>
          <w:trHeight w:hRule="exact" w:val="360"/>
        </w:trPr>
        <w:tc>
          <w:tcPr>
            <w:tcW w:type="dxa" w:w="93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340"/>
            </w:tblGrid>
            <w:tr>
              <w:trPr>
                <w:trHeight w:hRule="exact" w:val="340"/>
              </w:trPr>
              <w:tc>
                <w:tcPr>
                  <w:tcW w:type="dxa" w:w="9340"/>
                  <w:tcBorders/>
                  <w:shd w:fill="1d1d1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4" w:after="0"/>
                    <w:ind w:left="0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569CD5"/>
                      <w:sz w:val="18"/>
                    </w:rPr>
                    <w:t>import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4EC8B0"/>
                      <w:sz w:val="18"/>
                    </w:rPr>
                    <w:t xml:space="preserve"> java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D4D4D4"/>
                      <w:sz w:val="18"/>
                    </w:rPr>
                    <w:t>.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4EC8B0"/>
                      <w:sz w:val="18"/>
                    </w:rPr>
                    <w:t>io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D4D4D4"/>
                      <w:sz w:val="18"/>
                    </w:rPr>
                    <w:t>.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4EC8B0"/>
                      <w:sz w:val="18"/>
                    </w:rPr>
                    <w:t>IOException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D4D4D4"/>
                      <w:sz w:val="18"/>
                    </w:rPr>
                    <w:t>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87" w:lineRule="auto" w:before="960" w:after="0"/>
        <w:ind w:left="1844" w:right="0" w:firstLine="0"/>
        <w:jc w:val="left"/>
      </w:pPr>
      <w:r>
        <w:rPr>
          <w:rFonts w:ascii="Merriweather Sans" w:hAnsi="Merriweather Sans" w:eastAsia="Merriweather Sans"/>
          <w:b/>
          <w:i w:val="0"/>
          <w:color w:val="2D3748"/>
          <w:sz w:val="24"/>
        </w:rPr>
        <w:t>Access Modifiers in Java</w:t>
      </w:r>
    </w:p>
    <w:p>
      <w:pPr>
        <w:autoSpaceDN w:val="0"/>
        <w:tabs>
          <w:tab w:pos="2280" w:val="left"/>
        </w:tabs>
        <w:autoSpaceDE w:val="0"/>
        <w:widowControl/>
        <w:spacing w:line="245" w:lineRule="auto" w:before="356" w:after="0"/>
        <w:ind w:left="1920" w:right="1584" w:firstLine="0"/>
        <w:jc w:val="left"/>
      </w:pPr>
      <w:r>
        <w:rPr>
          <w:rFonts w:ascii="MS PGothic" w:hAnsi="MS PGothic" w:eastAsia="MS PGothic"/>
          <w:b w:val="0"/>
          <w:i w:val="0"/>
          <w:color w:val="2D3748"/>
          <w:sz w:val="24"/>
        </w:rPr>
        <w:t>➢</w:t>
      </w:r>
      <w:r>
        <w:rPr>
          <w:rFonts w:ascii="Roboto" w:hAnsi="Roboto" w:eastAsia="Roboto"/>
          <w:b/>
          <w:i w:val="0"/>
          <w:color w:val="2D3748"/>
          <w:sz w:val="24"/>
        </w:rPr>
        <w:t xml:space="preserve"> Private</w:t>
      </w:r>
      <w:r>
        <w:rPr>
          <w:rFonts w:ascii="Roboto" w:hAnsi="Roboto" w:eastAsia="Roboto"/>
          <w:b w:val="0"/>
          <w:i w:val="0"/>
          <w:color w:val="2D3748"/>
          <w:sz w:val="24"/>
        </w:rPr>
        <w:t xml:space="preserve">: The access level of a private modifier is only within the class. It cannot </w:t>
      </w:r>
      <w:r>
        <w:tab/>
      </w:r>
      <w:r>
        <w:rPr>
          <w:rFonts w:ascii="Roboto" w:hAnsi="Roboto" w:eastAsia="Roboto"/>
          <w:b w:val="0"/>
          <w:i w:val="0"/>
          <w:color w:val="2D3748"/>
          <w:sz w:val="24"/>
        </w:rPr>
        <w:t>be accessed from outside the class.</w:t>
      </w:r>
    </w:p>
    <w:p>
      <w:pPr>
        <w:autoSpaceDN w:val="0"/>
        <w:autoSpaceDE w:val="0"/>
        <w:widowControl/>
        <w:spacing w:line="245" w:lineRule="auto" w:before="212" w:after="0"/>
        <w:ind w:left="2280" w:right="1440" w:hanging="360"/>
        <w:jc w:val="left"/>
      </w:pPr>
      <w:r>
        <w:rPr>
          <w:rFonts w:ascii="MS PGothic" w:hAnsi="MS PGothic" w:eastAsia="MS PGothic"/>
          <w:b w:val="0"/>
          <w:i w:val="0"/>
          <w:color w:val="2D3748"/>
          <w:sz w:val="24"/>
        </w:rPr>
        <w:t>➢</w:t>
      </w:r>
      <w:r>
        <w:rPr>
          <w:rFonts w:ascii="Roboto" w:hAnsi="Roboto" w:eastAsia="Roboto"/>
          <w:b/>
          <w:i w:val="0"/>
          <w:color w:val="2D3748"/>
          <w:sz w:val="24"/>
        </w:rPr>
        <w:t xml:space="preserve"> Default</w:t>
      </w:r>
      <w:r>
        <w:rPr>
          <w:rFonts w:ascii="Roboto" w:hAnsi="Roboto" w:eastAsia="Roboto"/>
          <w:b w:val="0"/>
          <w:i w:val="0"/>
          <w:color w:val="2D3748"/>
          <w:sz w:val="24"/>
        </w:rPr>
        <w:t xml:space="preserve">: The access level of a default modifier is only within the package. It </w:t>
      </w:r>
      <w:r>
        <w:rPr>
          <w:rFonts w:ascii="Roboto" w:hAnsi="Roboto" w:eastAsia="Roboto"/>
          <w:b w:val="0"/>
          <w:i w:val="0"/>
          <w:color w:val="2D3748"/>
          <w:sz w:val="24"/>
        </w:rPr>
        <w:t xml:space="preserve">cannot be accessed from outside the package. If you do not specify any access </w:t>
      </w:r>
      <w:r>
        <w:rPr>
          <w:rFonts w:ascii="Roboto" w:hAnsi="Roboto" w:eastAsia="Roboto"/>
          <w:b w:val="0"/>
          <w:i w:val="0"/>
          <w:color w:val="2D3748"/>
          <w:sz w:val="24"/>
        </w:rPr>
        <w:t>level, it will be the default.</w:t>
      </w:r>
    </w:p>
    <w:p>
      <w:pPr>
        <w:autoSpaceDN w:val="0"/>
        <w:autoSpaceDE w:val="0"/>
        <w:widowControl/>
        <w:spacing w:line="245" w:lineRule="auto" w:before="214" w:after="0"/>
        <w:ind w:left="2280" w:right="1728" w:hanging="360"/>
        <w:jc w:val="left"/>
      </w:pPr>
      <w:r>
        <w:rPr>
          <w:rFonts w:ascii="MS PGothic" w:hAnsi="MS PGothic" w:eastAsia="MS PGothic"/>
          <w:b w:val="0"/>
          <w:i w:val="0"/>
          <w:color w:val="2D3748"/>
          <w:sz w:val="24"/>
        </w:rPr>
        <w:t>➢</w:t>
      </w:r>
      <w:r>
        <w:rPr>
          <w:rFonts w:ascii="Roboto" w:hAnsi="Roboto" w:eastAsia="Roboto"/>
          <w:b/>
          <w:i w:val="0"/>
          <w:color w:val="2D3748"/>
          <w:sz w:val="24"/>
        </w:rPr>
        <w:t xml:space="preserve"> Protected</w:t>
      </w:r>
      <w:r>
        <w:rPr>
          <w:rFonts w:ascii="Roboto" w:hAnsi="Roboto" w:eastAsia="Roboto"/>
          <w:b w:val="0"/>
          <w:i w:val="0"/>
          <w:color w:val="2D3748"/>
          <w:sz w:val="24"/>
        </w:rPr>
        <w:t xml:space="preserve">: The access level of a protected modifier is within the package and </w:t>
      </w:r>
      <w:r>
        <w:rPr>
          <w:rFonts w:ascii="Roboto" w:hAnsi="Roboto" w:eastAsia="Roboto"/>
          <w:b w:val="0"/>
          <w:i w:val="0"/>
          <w:color w:val="2D3748"/>
          <w:sz w:val="24"/>
        </w:rPr>
        <w:t xml:space="preserve">outside the package through child class. If you do not make the child class, it </w:t>
      </w:r>
      <w:r>
        <w:rPr>
          <w:rFonts w:ascii="Roboto" w:hAnsi="Roboto" w:eastAsia="Roboto"/>
          <w:b w:val="0"/>
          <w:i w:val="0"/>
          <w:color w:val="2D3748"/>
          <w:sz w:val="24"/>
        </w:rPr>
        <w:t>cannot be accessed from outside the package.</w:t>
      </w:r>
    </w:p>
    <w:p>
      <w:pPr>
        <w:autoSpaceDN w:val="0"/>
        <w:autoSpaceDE w:val="0"/>
        <w:widowControl/>
        <w:spacing w:line="245" w:lineRule="auto" w:before="372" w:after="494"/>
        <w:ind w:left="2280" w:right="1584" w:hanging="360"/>
        <w:jc w:val="left"/>
      </w:pPr>
      <w:r>
        <w:rPr>
          <w:rFonts w:ascii="MS PGothic" w:hAnsi="MS PGothic" w:eastAsia="MS PGothic"/>
          <w:b w:val="0"/>
          <w:i w:val="0"/>
          <w:color w:val="2D3748"/>
          <w:sz w:val="24"/>
        </w:rPr>
        <w:t>➢</w:t>
      </w:r>
      <w:r>
        <w:rPr>
          <w:rFonts w:ascii="Roboto" w:hAnsi="Roboto" w:eastAsia="Roboto"/>
          <w:b/>
          <w:i w:val="0"/>
          <w:color w:val="2D3748"/>
          <w:sz w:val="24"/>
        </w:rPr>
        <w:t xml:space="preserve"> Public</w:t>
      </w:r>
      <w:r>
        <w:rPr>
          <w:rFonts w:ascii="Roboto" w:hAnsi="Roboto" w:eastAsia="Roboto"/>
          <w:b w:val="0"/>
          <w:i w:val="0"/>
          <w:color w:val="2D3748"/>
          <w:sz w:val="24"/>
        </w:rPr>
        <w:t xml:space="preserve">: The access level of a public modifier is everywhere. It can be accessed </w:t>
      </w:r>
      <w:r>
        <w:rPr>
          <w:rFonts w:ascii="Roboto" w:hAnsi="Roboto" w:eastAsia="Roboto"/>
          <w:b w:val="0"/>
          <w:i w:val="0"/>
          <w:color w:val="2D3748"/>
          <w:sz w:val="24"/>
        </w:rPr>
        <w:t xml:space="preserve">from within the class, outside the class, within the package and outside the </w:t>
      </w:r>
      <w:r>
        <w:rPr>
          <w:rFonts w:ascii="Roboto" w:hAnsi="Roboto" w:eastAsia="Roboto"/>
          <w:b w:val="0"/>
          <w:i w:val="0"/>
          <w:color w:val="2D3748"/>
          <w:sz w:val="24"/>
        </w:rPr>
        <w:t>package.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0.0" w:type="dxa"/>
      </w:tblPr>
      <w:tblGrid>
        <w:gridCol w:w="12240"/>
      </w:tblGrid>
      <w:tr>
        <w:trPr>
          <w:trHeight w:hRule="exact" w:val="334"/>
        </w:trPr>
        <w:tc>
          <w:tcPr>
            <w:tcW w:type="dxa" w:w="798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package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newpackage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4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2240"/>
      </w:tblGrid>
      <w:tr>
        <w:trPr>
          <w:trHeight w:hRule="exact" w:val="324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7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Account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12240"/>
      </w:tblGrid>
      <w:tr>
        <w:trPr>
          <w:trHeight w:hRule="exact" w:val="324"/>
        </w:trPr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3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12240"/>
      </w:tblGrid>
      <w:tr>
        <w:trPr>
          <w:trHeight w:hRule="exact" w:val="324"/>
        </w:trPr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3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protected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email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12240"/>
      </w:tblGrid>
      <w:tr>
        <w:trPr>
          <w:trHeight w:hRule="exact" w:val="324"/>
        </w:trPr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3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private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password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4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12240"/>
      </w:tblGrid>
      <w:tr>
        <w:trPr>
          <w:trHeight w:hRule="exact" w:val="324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3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setPassword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password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 {</w:t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12240"/>
      </w:tblGrid>
      <w:tr>
        <w:trPr>
          <w:trHeight w:hRule="exact" w:val="324"/>
        </w:trPr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4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this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password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password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12240"/>
      </w:tblGrid>
      <w:tr>
        <w:trPr>
          <w:trHeight w:hRule="exact" w:val="304"/>
        </w:trPr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438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00.0" w:type="dxa"/>
      </w:tblPr>
      <w:tblGrid>
        <w:gridCol w:w="12240"/>
      </w:tblGrid>
      <w:tr>
        <w:trPr>
          <w:trHeight w:hRule="exact" w:val="328"/>
        </w:trPr>
        <w:tc>
          <w:tcPr>
            <w:tcW w:type="dxa" w:w="7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00.0" w:type="dxa"/>
      </w:tblPr>
      <w:tblGrid>
        <w:gridCol w:w="12240"/>
      </w:tblGrid>
      <w:tr>
        <w:trPr>
          <w:trHeight w:hRule="exact" w:val="324"/>
        </w:trPr>
        <w:tc>
          <w:tcPr>
            <w:tcW w:type="dxa" w:w="798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 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Sample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12240"/>
      </w:tblGrid>
      <w:tr>
        <w:trPr>
          <w:trHeight w:hRule="exact" w:val="324"/>
        </w:trPr>
        <w:tc>
          <w:tcPr>
            <w:tcW w:type="dxa" w:w="8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3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 static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main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args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[]) {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12240"/>
      </w:tblGrid>
      <w:tr>
        <w:trPr>
          <w:trHeight w:hRule="exact" w:val="324"/>
        </w:trPr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4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Account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a1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C486BF"/>
                <w:sz w:val="18"/>
              </w:rPr>
              <w:t xml:space="preserve"> new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Account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();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12240"/>
      </w:tblGrid>
      <w:tr>
        <w:trPr>
          <w:trHeight w:hRule="exact" w:val="324"/>
        </w:trPr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4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a1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 xml:space="preserve"> "Apna College"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12240"/>
      </w:tblGrid>
      <w:tr>
        <w:trPr>
          <w:trHeight w:hRule="exact" w:val="324"/>
        </w:trPr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03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a1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setPassword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>"abcd"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12240"/>
      </w:tblGrid>
      <w:tr>
        <w:trPr>
          <w:trHeight w:hRule="exact" w:val="324"/>
        </w:trPr>
        <w:tc>
          <w:tcPr>
            <w:tcW w:type="dxa" w:w="8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4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a1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email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 xml:space="preserve"> "hello@apnacollege.com"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438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7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35" w:lineRule="auto" w:before="1470" w:after="0"/>
        <w:ind w:left="1560" w:right="0" w:firstLine="0"/>
        <w:jc w:val="left"/>
      </w:pPr>
      <w:r>
        <w:rPr>
          <w:rFonts w:ascii="Roboto" w:hAnsi="Roboto" w:eastAsia="Roboto"/>
          <w:b/>
          <w:i w:val="0"/>
          <w:color w:val="2D3748"/>
          <w:sz w:val="24"/>
        </w:rPr>
        <w:t>Encapsulation</w:t>
      </w:r>
    </w:p>
    <w:p>
      <w:pPr>
        <w:autoSpaceDN w:val="0"/>
        <w:autoSpaceDE w:val="0"/>
        <w:widowControl/>
        <w:spacing w:line="245" w:lineRule="auto" w:before="354" w:after="0"/>
        <w:ind w:left="2174" w:right="1440" w:firstLine="16"/>
        <w:jc w:val="left"/>
      </w:pPr>
      <w:r>
        <w:rPr>
          <w:rFonts w:ascii="Roboto" w:hAnsi="Roboto" w:eastAsia="Roboto"/>
          <w:b w:val="0"/>
          <w:i w:val="0"/>
          <w:color w:val="24292E"/>
          <w:sz w:val="24"/>
        </w:rPr>
        <w:t xml:space="preserve">Encapsulation is the process of combining data and functions into a single unit </w:t>
      </w:r>
      <w:r>
        <w:rPr>
          <w:rFonts w:ascii="Roboto" w:hAnsi="Roboto" w:eastAsia="Roboto"/>
          <w:b w:val="0"/>
          <w:i w:val="0"/>
          <w:color w:val="24292E"/>
          <w:sz w:val="24"/>
        </w:rPr>
        <w:t xml:space="preserve">called class. In Encapsulation, the data is not accessed directly; it is accessed </w:t>
      </w:r>
      <w:r>
        <w:rPr>
          <w:rFonts w:ascii="Roboto" w:hAnsi="Roboto" w:eastAsia="Roboto"/>
          <w:b w:val="0"/>
          <w:i w:val="0"/>
          <w:color w:val="24292E"/>
          <w:sz w:val="24"/>
        </w:rPr>
        <w:t xml:space="preserve">through the functions present inside the class. In simpler words, attributes of the </w:t>
      </w:r>
      <w:r>
        <w:rPr>
          <w:rFonts w:ascii="Roboto" w:hAnsi="Roboto" w:eastAsia="Roboto"/>
          <w:b w:val="0"/>
          <w:i w:val="0"/>
          <w:color w:val="24292E"/>
          <w:sz w:val="24"/>
        </w:rPr>
        <w:t xml:space="preserve">class are kept private and public getter and setter methods are provided to </w:t>
      </w:r>
      <w:r>
        <w:rPr>
          <w:rFonts w:ascii="Roboto" w:hAnsi="Roboto" w:eastAsia="Roboto"/>
          <w:b w:val="0"/>
          <w:i w:val="0"/>
          <w:color w:val="24292E"/>
          <w:sz w:val="24"/>
        </w:rPr>
        <w:t xml:space="preserve">manipulate these attributes. Thus, encapsulation makes the concept of data </w:t>
      </w:r>
      <w:r>
        <w:rPr>
          <w:rFonts w:ascii="Roboto" w:hAnsi="Roboto" w:eastAsia="Roboto"/>
          <w:b w:val="0"/>
          <w:i w:val="0"/>
          <w:color w:val="24292E"/>
          <w:sz w:val="24"/>
        </w:rPr>
        <w:t>hiding possible.(</w:t>
      </w:r>
      <w:r>
        <w:rPr>
          <w:rFonts w:ascii="Roboto" w:hAnsi="Roboto" w:eastAsia="Roboto"/>
          <w:b/>
          <w:i w:val="0"/>
          <w:color w:val="24292E"/>
          <w:sz w:val="24"/>
        </w:rPr>
        <w:t>Data hiding</w:t>
      </w:r>
      <w:r>
        <w:rPr>
          <w:rFonts w:ascii="Roboto" w:hAnsi="Roboto" w:eastAsia="Roboto"/>
          <w:b w:val="0"/>
          <w:i w:val="0"/>
          <w:color w:val="24292E"/>
          <w:sz w:val="24"/>
        </w:rPr>
        <w:t xml:space="preserve">: a language feature to restrict access to members of </w:t>
      </w:r>
      <w:r>
        <w:rPr>
          <w:rFonts w:ascii="Roboto" w:hAnsi="Roboto" w:eastAsia="Roboto"/>
          <w:b w:val="0"/>
          <w:i w:val="0"/>
          <w:color w:val="24292E"/>
          <w:sz w:val="24"/>
        </w:rPr>
        <w:t xml:space="preserve">an object, reducing the negative effect due to dependencies. e.g. "protected", </w:t>
      </w:r>
      <w:r>
        <w:rPr>
          <w:rFonts w:ascii="Roboto" w:hAnsi="Roboto" w:eastAsia="Roboto"/>
          <w:b w:val="0"/>
          <w:i w:val="0"/>
          <w:color w:val="24292E"/>
          <w:sz w:val="24"/>
        </w:rPr>
        <w:t>"private" feature in Java).</w:t>
      </w:r>
    </w:p>
    <w:p>
      <w:pPr>
        <w:autoSpaceDN w:val="0"/>
        <w:autoSpaceDE w:val="0"/>
        <w:widowControl/>
        <w:spacing w:line="235" w:lineRule="auto" w:before="4518" w:after="0"/>
        <w:ind w:left="1844" w:right="0" w:firstLine="0"/>
        <w:jc w:val="left"/>
      </w:pPr>
      <w:r>
        <w:rPr>
          <w:rFonts w:ascii="Roboto" w:hAnsi="Roboto" w:eastAsia="Roboto"/>
          <w:b/>
          <w:i w:val="0"/>
          <w:color w:val="24292E"/>
          <w:sz w:val="24"/>
        </w:rPr>
        <w:t>Abstraction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1754" w:after="0"/>
        <w:ind w:left="2174" w:right="1728" w:hanging="14"/>
        <w:jc w:val="left"/>
      </w:pPr>
      <w:r>
        <w:rPr>
          <w:rFonts w:ascii="Roboto" w:hAnsi="Roboto" w:eastAsia="Roboto"/>
          <w:b w:val="0"/>
          <w:i w:val="0"/>
          <w:color w:val="24292E"/>
          <w:sz w:val="24"/>
        </w:rPr>
        <w:t>We try to obtain an</w:t>
      </w:r>
      <w:r>
        <w:rPr>
          <w:rFonts w:ascii="Roboto" w:hAnsi="Roboto" w:eastAsia="Roboto"/>
          <w:b/>
          <w:i w:val="0"/>
          <w:color w:val="24292E"/>
          <w:sz w:val="24"/>
        </w:rPr>
        <w:t xml:space="preserve"> abstract view</w:t>
      </w:r>
      <w:r>
        <w:rPr>
          <w:rFonts w:ascii="Roboto" w:hAnsi="Roboto" w:eastAsia="Roboto"/>
          <w:b w:val="0"/>
          <w:i w:val="0"/>
          <w:color w:val="24292E"/>
          <w:sz w:val="24"/>
        </w:rPr>
        <w:t xml:space="preserve">, model or structure of a real life problem, and </w:t>
      </w:r>
      <w:r>
        <w:rPr>
          <w:rFonts w:ascii="Roboto" w:hAnsi="Roboto" w:eastAsia="Roboto"/>
          <w:b w:val="0"/>
          <w:i w:val="0"/>
          <w:color w:val="24292E"/>
          <w:sz w:val="24"/>
        </w:rPr>
        <w:t xml:space="preserve">reduce its unnecessary details. With definition of properties of problems, </w:t>
      </w:r>
      <w:r>
        <w:rPr>
          <w:rFonts w:ascii="Roboto" w:hAnsi="Roboto" w:eastAsia="Roboto"/>
          <w:b w:val="0"/>
          <w:i w:val="0"/>
          <w:color w:val="24292E"/>
          <w:sz w:val="24"/>
        </w:rPr>
        <w:t xml:space="preserve">including the data which are affected and the operations which are identified, </w:t>
      </w:r>
      <w:r>
        <w:rPr>
          <w:rFonts w:ascii="Roboto" w:hAnsi="Roboto" w:eastAsia="Roboto"/>
          <w:b w:val="0"/>
          <w:i w:val="0"/>
          <w:color w:val="24292E"/>
          <w:sz w:val="24"/>
        </w:rPr>
        <w:t xml:space="preserve">the model abstracted from problems can be a standard solution to this type of </w:t>
      </w:r>
      <w:r>
        <w:rPr>
          <w:rFonts w:ascii="Roboto" w:hAnsi="Roboto" w:eastAsia="Roboto"/>
          <w:b w:val="0"/>
          <w:i w:val="0"/>
          <w:color w:val="24292E"/>
          <w:sz w:val="24"/>
        </w:rPr>
        <w:t xml:space="preserve">problems. It is an efficient way since there are nebulous real-life problems that </w:t>
      </w:r>
      <w:r>
        <w:rPr>
          <w:rFonts w:ascii="Roboto" w:hAnsi="Roboto" w:eastAsia="Roboto"/>
          <w:b w:val="0"/>
          <w:i w:val="0"/>
          <w:color w:val="24292E"/>
          <w:sz w:val="24"/>
        </w:rPr>
        <w:t>have similar properties.</w:t>
      </w:r>
    </w:p>
    <w:p>
      <w:pPr>
        <w:autoSpaceDN w:val="0"/>
        <w:autoSpaceDE w:val="0"/>
        <w:widowControl/>
        <w:spacing w:line="247" w:lineRule="auto" w:before="368" w:after="0"/>
        <w:ind w:left="2174" w:right="2448" w:hanging="14"/>
        <w:jc w:val="left"/>
      </w:pPr>
      <w:r>
        <w:rPr>
          <w:rFonts w:ascii="Roboto" w:hAnsi="Roboto" w:eastAsia="Roboto"/>
          <w:b w:val="0"/>
          <w:i w:val="0"/>
          <w:color w:val="24292E"/>
          <w:sz w:val="24"/>
        </w:rPr>
        <w:t xml:space="preserve">In simple terms, it is hiding the unnecessary details &amp; showing only the </w:t>
      </w:r>
      <w:r>
        <w:rPr>
          <w:rFonts w:ascii="Roboto" w:hAnsi="Roboto" w:eastAsia="Roboto"/>
          <w:b w:val="0"/>
          <w:i w:val="0"/>
          <w:color w:val="24292E"/>
          <w:sz w:val="24"/>
        </w:rPr>
        <w:t>essential parts/functionalities to the user.</w:t>
      </w:r>
    </w:p>
    <w:p>
      <w:pPr>
        <w:autoSpaceDN w:val="0"/>
        <w:autoSpaceDE w:val="0"/>
        <w:widowControl/>
        <w:spacing w:line="233" w:lineRule="auto" w:before="936" w:after="0"/>
        <w:ind w:left="189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  <w:u w:val="single"/>
        </w:rPr>
        <w:t>Data binding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:</w:t>
      </w:r>
      <w:r>
        <w:rPr>
          <w:rFonts w:ascii="Roboto" w:hAnsi="Roboto" w:eastAsia="Roboto"/>
          <w:b w:val="0"/>
          <w:i w:val="0"/>
          <w:color w:val="333333"/>
          <w:sz w:val="24"/>
        </w:rPr>
        <w:t xml:space="preserve"> Data binding is a process of binding the application UI and business</w:t>
      </w:r>
    </w:p>
    <w:p>
      <w:pPr>
        <w:autoSpaceDN w:val="0"/>
        <w:autoSpaceDE w:val="0"/>
        <w:widowControl/>
        <w:spacing w:line="235" w:lineRule="auto" w:before="166" w:after="0"/>
        <w:ind w:left="1830" w:right="0" w:firstLine="0"/>
        <w:jc w:val="left"/>
      </w:pPr>
      <w:r>
        <w:rPr>
          <w:rFonts w:ascii="Roboto" w:hAnsi="Roboto" w:eastAsia="Roboto"/>
          <w:b w:val="0"/>
          <w:i w:val="0"/>
          <w:color w:val="333333"/>
          <w:sz w:val="24"/>
        </w:rPr>
        <w:t>logic. Any change made in the business logic will reflect directly to the application</w:t>
      </w:r>
    </w:p>
    <w:p>
      <w:pPr>
        <w:autoSpaceDN w:val="0"/>
        <w:autoSpaceDE w:val="0"/>
        <w:widowControl/>
        <w:spacing w:line="235" w:lineRule="auto" w:before="168" w:after="0"/>
        <w:ind w:left="1830" w:right="0" w:firstLine="0"/>
        <w:jc w:val="left"/>
      </w:pPr>
      <w:r>
        <w:rPr>
          <w:rFonts w:ascii="Roboto" w:hAnsi="Roboto" w:eastAsia="Roboto"/>
          <w:b w:val="0"/>
          <w:i w:val="0"/>
          <w:color w:val="333333"/>
          <w:sz w:val="24"/>
        </w:rPr>
        <w:t>UI.</w:t>
      </w:r>
    </w:p>
    <w:p>
      <w:pPr>
        <w:autoSpaceDN w:val="0"/>
        <w:autoSpaceDE w:val="0"/>
        <w:widowControl/>
        <w:spacing w:line="233" w:lineRule="auto" w:before="1072" w:after="106"/>
        <w:ind w:left="1890" w:right="0" w:firstLine="0"/>
        <w:jc w:val="left"/>
      </w:pPr>
      <w:r>
        <w:rPr>
          <w:rFonts w:ascii="Roboto" w:hAnsi="Roboto" w:eastAsia="Roboto"/>
          <w:b/>
          <w:i w:val="0"/>
          <w:color w:val="333333"/>
          <w:sz w:val="24"/>
        </w:rPr>
        <w:t>Abstraction</w:t>
      </w:r>
      <w:r>
        <w:rPr>
          <w:rFonts w:ascii="Roboto" w:hAnsi="Roboto" w:eastAsia="Roboto"/>
          <w:b w:val="0"/>
          <w:i w:val="0"/>
          <w:color w:val="333333"/>
          <w:sz w:val="24"/>
        </w:rPr>
        <w:t xml:space="preserve"> is achieved in 2 ways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6120"/>
        <w:gridCol w:w="6120"/>
      </w:tblGrid>
      <w:tr>
        <w:trPr>
          <w:trHeight w:hRule="exact" w:val="852"/>
        </w:trPr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60" w:after="0"/>
              <w:ind w:left="864" w:right="13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333333"/>
                <w:sz w:val="24"/>
              </w:rPr>
              <w:t>-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333333"/>
                <w:sz w:val="24"/>
              </w:rPr>
              <w:t>-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60" w:after="0"/>
              <w:ind w:left="160" w:right="3312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333333"/>
                <w:sz w:val="24"/>
              </w:rPr>
              <w:t xml:space="preserve">Abstract class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333333"/>
                <w:sz w:val="24"/>
              </w:rPr>
              <w:t>Interfaces (Pure Abstraction)</w:t>
            </w:r>
          </w:p>
        </w:tc>
      </w:tr>
    </w:tbl>
    <w:p>
      <w:pPr>
        <w:autoSpaceDN w:val="0"/>
        <w:autoSpaceDE w:val="0"/>
        <w:widowControl/>
        <w:spacing w:line="235" w:lineRule="auto" w:before="558" w:after="154"/>
        <w:ind w:left="1920" w:right="0" w:firstLine="0"/>
        <w:jc w:val="left"/>
      </w:pPr>
      <w:r>
        <w:rPr>
          <w:rFonts w:ascii="Roboto" w:hAnsi="Roboto" w:eastAsia="Roboto"/>
          <w:b/>
          <w:i w:val="0"/>
          <w:color w:val="333333"/>
          <w:sz w:val="24"/>
        </w:rPr>
        <w:t>1. Abstract Class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6120"/>
        <w:gridCol w:w="6120"/>
      </w:tblGrid>
      <w:tr>
        <w:trPr>
          <w:trHeight w:hRule="exact" w:val="2562"/>
        </w:trPr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66" w:after="0"/>
              <w:ind w:left="960" w:right="9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An abstract class must be declared with an abstract keyword.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It can have abstract and non-abstract methods.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It cannot be instantiated.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It can have constructors and static methods also.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It can have final methods which will force the subclass not to change the body of</w:t>
            </w:r>
          </w:p>
        </w:tc>
      </w:tr>
    </w:tbl>
    <w:p>
      <w:pPr>
        <w:autoSpaceDN w:val="0"/>
        <w:autoSpaceDE w:val="0"/>
        <w:widowControl/>
        <w:spacing w:line="235" w:lineRule="auto" w:before="108" w:after="444"/>
        <w:ind w:left="228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the method.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80.0" w:type="dxa"/>
      </w:tblPr>
      <w:tblGrid>
        <w:gridCol w:w="12240"/>
      </w:tblGrid>
      <w:tr>
        <w:trPr>
          <w:trHeight w:hRule="exact" w:val="288"/>
        </w:trPr>
        <w:tc>
          <w:tcPr>
            <w:tcW w:type="dxa" w:w="850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abstract 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Animal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4"/>
        </w:trPr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abstract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walk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04"/>
        </w:trPr>
        <w:tc>
          <w:tcPr>
            <w:tcW w:type="dxa" w:w="6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breathe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 {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3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12240"/>
      </w:tblGrid>
      <w:tr>
        <w:trPr>
          <w:trHeight w:hRule="exact" w:val="324"/>
        </w:trPr>
        <w:tc>
          <w:tcPr>
            <w:tcW w:type="dxa" w:w="8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3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>"This animal breathes air"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tabs>
          <w:tab w:pos="2604" w:val="left"/>
          <w:tab w:pos="3036" w:val="left"/>
        </w:tabs>
        <w:autoSpaceDE w:val="0"/>
        <w:widowControl/>
        <w:spacing w:line="358" w:lineRule="auto" w:before="66" w:after="0"/>
        <w:ind w:left="2280" w:right="3024" w:firstLine="0"/>
        <w:jc w:val="left"/>
      </w:pPr>
      <w:r>
        <w:tab/>
      </w:r>
      <w:r>
        <w:rPr>
          <w:shd w:val="clear" w:color="auto" w:fill="1d1d1d"/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tab/>
      </w:r>
      <w:r>
        <w:rPr>
          <w:shd w:val="clear" w:color="auto" w:fill="1d1d1d"/>
          <w:rFonts w:ascii="Courier New" w:hAnsi="Courier New" w:eastAsia="Courier New"/>
          <w:b w:val="0"/>
          <w:i w:val="0"/>
          <w:color w:val="DBDBAA"/>
          <w:sz w:val="18"/>
        </w:rPr>
        <w:t>Animal</w:t>
      </w:r>
      <w:r>
        <w:rPr>
          <w:shd w:val="clear" w:color="auto" w:fill="1d1d1d"/>
          <w:rFonts w:ascii="Courier New" w:hAnsi="Courier New" w:eastAsia="Courier New"/>
          <w:b w:val="0"/>
          <w:i w:val="0"/>
          <w:color w:val="D4D4D4"/>
          <w:sz w:val="18"/>
        </w:rPr>
        <w:t xml:space="preserve">() { </w:t>
      </w:r>
      <w:r>
        <w:br/>
      </w:r>
      <w:r>
        <w:tab/>
      </w:r>
      <w:r>
        <w:rPr>
          <w:shd w:val="clear" w:color="auto" w:fill="1d1d1d"/>
          <w:rFonts w:ascii="Courier New" w:hAnsi="Courier New" w:eastAsia="Courier New"/>
          <w:b w:val="0"/>
          <w:i w:val="0"/>
          <w:color w:val="4EC8B0"/>
          <w:sz w:val="18"/>
        </w:rPr>
        <w:t>System</w:t>
      </w:r>
      <w:r>
        <w:rPr>
          <w:shd w:val="clear" w:color="auto" w:fill="1d1d1d"/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shd w:val="clear" w:color="auto" w:fill="1d1d1d"/>
          <w:rFonts w:ascii="Courier New" w:hAnsi="Courier New" w:eastAsia="Courier New"/>
          <w:b w:val="0"/>
          <w:i w:val="0"/>
          <w:color w:val="4EC1FF"/>
          <w:sz w:val="18"/>
        </w:rPr>
        <w:t>out</w:t>
      </w:r>
      <w:r>
        <w:rPr>
          <w:shd w:val="clear" w:color="auto" w:fill="1d1d1d"/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shd w:val="clear" w:color="auto" w:fill="1d1d1d"/>
          <w:rFonts w:ascii="Courier New" w:hAnsi="Courier New" w:eastAsia="Courier New"/>
          <w:b w:val="0"/>
          <w:i w:val="0"/>
          <w:color w:val="DBDBAA"/>
          <w:sz w:val="18"/>
        </w:rPr>
        <w:t>println</w:t>
      </w:r>
      <w:r>
        <w:rPr>
          <w:shd w:val="clear" w:color="auto" w:fill="1d1d1d"/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shd w:val="clear" w:color="auto" w:fill="1d1d1d"/>
          <w:rFonts w:ascii="Courier New" w:hAnsi="Courier New" w:eastAsia="Courier New"/>
          <w:b w:val="0"/>
          <w:i w:val="0"/>
          <w:color w:val="CD9078"/>
          <w:sz w:val="18"/>
        </w:rPr>
        <w:t>"You are about to create an Animal."</w:t>
      </w:r>
      <w:r>
        <w:rPr>
          <w:shd w:val="clear" w:color="auto" w:fill="1d1d1d"/>
          <w:rFonts w:ascii="Courier New" w:hAnsi="Courier New" w:eastAsia="Courier New"/>
          <w:b w:val="0"/>
          <w:i w:val="0"/>
          <w:color w:val="D4D4D4"/>
          <w:sz w:val="18"/>
        </w:rPr>
        <w:t xml:space="preserve">); </w:t>
      </w:r>
      <w:r>
        <w:tab/>
      </w:r>
      <w:r>
        <w:rPr>
          <w:shd w:val="clear" w:color="auto" w:fill="1d1d1d"/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rPr>
          <w:shd w:val="clear" w:color="auto" w:fill="1d1d1d"/>
          <w:rFonts w:ascii="Courier New" w:hAnsi="Courier New" w:eastAsia="Courier New"/>
          <w:b w:val="0"/>
          <w:i w:val="0"/>
          <w:color w:val="D4D4D4"/>
          <w:sz w:val="18"/>
        </w:rPr>
        <w:t>}</w:t>
      </w:r>
    </w:p>
    <w:p>
      <w:pPr>
        <w:autoSpaceDN w:val="0"/>
        <w:tabs>
          <w:tab w:pos="2604" w:val="left"/>
          <w:tab w:pos="3036" w:val="left"/>
        </w:tabs>
        <w:autoSpaceDE w:val="0"/>
        <w:widowControl/>
        <w:spacing w:line="370" w:lineRule="auto" w:before="456" w:after="0"/>
        <w:ind w:left="2280" w:right="3456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Horse</w:t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 xml:space="preserve"> extends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Animal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Horse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System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4EC1FF"/>
          <w:sz w:val="18"/>
        </w:rPr>
        <w:t>out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println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CD9078"/>
          <w:sz w:val="18"/>
        </w:rPr>
        <w:t>"Wow, you have created a Horse!"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); </w:t>
      </w:r>
      <w:r>
        <w:tab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void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walk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System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4EC1FF"/>
          <w:sz w:val="18"/>
        </w:rPr>
        <w:t>out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println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CD9078"/>
          <w:sz w:val="18"/>
        </w:rPr>
        <w:t>"Horse walks on 4 legs"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}</w:t>
      </w:r>
    </w:p>
    <w:p>
      <w:pPr>
        <w:autoSpaceDN w:val="0"/>
        <w:tabs>
          <w:tab w:pos="2604" w:val="left"/>
          <w:tab w:pos="3036" w:val="left"/>
        </w:tabs>
        <w:autoSpaceDE w:val="0"/>
        <w:widowControl/>
        <w:spacing w:line="370" w:lineRule="auto" w:before="456" w:after="0"/>
        <w:ind w:left="2280" w:right="3168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Chicken</w:t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 xml:space="preserve"> extends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Animal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Chicken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System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4EC1FF"/>
          <w:sz w:val="18"/>
        </w:rPr>
        <w:t>out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println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CD9078"/>
          <w:sz w:val="18"/>
        </w:rPr>
        <w:t>"Wow, you have created a Chicken!"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); </w:t>
      </w:r>
      <w:r>
        <w:tab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void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walk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System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4EC1FF"/>
          <w:sz w:val="18"/>
        </w:rPr>
        <w:t>out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println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CD9078"/>
          <w:sz w:val="18"/>
        </w:rPr>
        <w:t>"Chicken walks on 2 legs"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} </w:t>
      </w:r>
      <w:r>
        <w:br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}</w:t>
      </w:r>
    </w:p>
    <w:p>
      <w:pPr>
        <w:autoSpaceDN w:val="0"/>
        <w:tabs>
          <w:tab w:pos="2604" w:val="left"/>
          <w:tab w:pos="2928" w:val="left"/>
        </w:tabs>
        <w:autoSpaceDE w:val="0"/>
        <w:widowControl/>
        <w:spacing w:line="365" w:lineRule="auto" w:before="456" w:after="66"/>
        <w:ind w:left="2280" w:right="5184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public class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OOPS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569CD5"/>
          <w:sz w:val="18"/>
        </w:rPr>
        <w:t>public static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void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main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(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String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args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[]) {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>Horse</w:t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 xml:space="preserve"> horse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=</w:t>
      </w:r>
      <w:r>
        <w:rPr>
          <w:rFonts w:ascii="Courier New" w:hAnsi="Courier New" w:eastAsia="Courier New"/>
          <w:b w:val="0"/>
          <w:i w:val="0"/>
          <w:color w:val="C486BF"/>
          <w:sz w:val="18"/>
        </w:rPr>
        <w:t xml:space="preserve"> new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 xml:space="preserve"> Horse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horse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walk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9CDBFE"/>
          <w:sz w:val="18"/>
        </w:rPr>
        <w:t>horse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.</w:t>
      </w:r>
      <w:r>
        <w:rPr>
          <w:rFonts w:ascii="Courier New" w:hAnsi="Courier New" w:eastAsia="Courier New"/>
          <w:b w:val="0"/>
          <w:i w:val="0"/>
          <w:color w:val="DBDBAA"/>
          <w:sz w:val="18"/>
        </w:rPr>
        <w:t>breathe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();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>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35" w:lineRule="auto" w:before="2030" w:after="0"/>
        <w:ind w:left="1560" w:right="0" w:firstLine="0"/>
        <w:jc w:val="left"/>
      </w:pPr>
      <w:r>
        <w:rPr>
          <w:rFonts w:ascii="Roboto" w:hAnsi="Roboto" w:eastAsia="Roboto"/>
          <w:b w:val="0"/>
          <w:i w:val="0"/>
          <w:color w:val="333333"/>
          <w:sz w:val="24"/>
        </w:rPr>
        <w:t>2.</w:t>
      </w:r>
      <w:r>
        <w:rPr>
          <w:rFonts w:ascii="Roboto" w:hAnsi="Roboto" w:eastAsia="Roboto"/>
          <w:b/>
          <w:i w:val="0"/>
          <w:color w:val="333333"/>
          <w:sz w:val="24"/>
        </w:rPr>
        <w:t xml:space="preserve"> Interfaces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7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6120"/>
        <w:gridCol w:w="6120"/>
      </w:tblGrid>
      <w:tr>
        <w:trPr>
          <w:trHeight w:hRule="exact" w:val="1482"/>
        </w:trPr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1" w:lineRule="auto" w:before="66" w:after="0"/>
              <w:ind w:left="960" w:right="9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●</w:t>
            </w:r>
          </w:p>
        </w:tc>
        <w:tc>
          <w:tcPr>
            <w:tcW w:type="dxa" w:w="9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333333"/>
                <w:sz w:val="24"/>
              </w:rPr>
              <w:t>All the fields in interfaces are public, static and final by default.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333333"/>
                <w:sz w:val="24"/>
              </w:rPr>
              <w:t>All methods are public &amp; abstract by default.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333333"/>
                <w:sz w:val="24"/>
              </w:rPr>
              <w:t>A class that implements an interface must implement all the methods declared</w:t>
            </w:r>
          </w:p>
        </w:tc>
      </w:tr>
    </w:tbl>
    <w:p>
      <w:pPr>
        <w:autoSpaceDN w:val="0"/>
        <w:autoSpaceDE w:val="0"/>
        <w:widowControl/>
        <w:spacing w:line="235" w:lineRule="auto" w:before="108" w:after="0"/>
        <w:ind w:left="2280" w:right="0" w:firstLine="0"/>
        <w:jc w:val="left"/>
      </w:pPr>
      <w:r>
        <w:rPr>
          <w:rFonts w:ascii="Roboto" w:hAnsi="Roboto" w:eastAsia="Roboto"/>
          <w:b w:val="0"/>
          <w:i w:val="0"/>
          <w:color w:val="333333"/>
          <w:sz w:val="24"/>
        </w:rPr>
        <w:t>in the interface.</w:t>
      </w:r>
    </w:p>
    <w:p>
      <w:pPr>
        <w:autoSpaceDN w:val="0"/>
        <w:tabs>
          <w:tab w:pos="2280" w:val="left"/>
        </w:tabs>
        <w:autoSpaceDE w:val="0"/>
        <w:widowControl/>
        <w:spacing w:line="235" w:lineRule="auto" w:before="258" w:after="0"/>
        <w:ind w:left="19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4"/>
        </w:rPr>
        <w:t>Interfaces support the functionality of multiple inheritance.</w:t>
      </w:r>
    </w:p>
    <w:p>
      <w:pPr>
        <w:autoSpaceDN w:val="0"/>
        <w:autoSpaceDE w:val="0"/>
        <w:widowControl/>
        <w:spacing w:line="238" w:lineRule="auto" w:before="514" w:after="398"/>
        <w:ind w:left="2280" w:right="0" w:firstLine="0"/>
        <w:jc w:val="left"/>
      </w:pPr>
      <w:r>
        <w:rPr>
          <w:rFonts w:ascii="Courier New" w:hAnsi="Courier New" w:eastAsia="Courier New"/>
          <w:b w:val="0"/>
          <w:i w:val="0"/>
          <w:color w:val="569CD5"/>
          <w:sz w:val="18"/>
        </w:rPr>
        <w:t>interface</w:t>
      </w:r>
      <w:r>
        <w:rPr>
          <w:rFonts w:ascii="Courier New" w:hAnsi="Courier New" w:eastAsia="Courier New"/>
          <w:b w:val="0"/>
          <w:i w:val="0"/>
          <w:color w:val="4EC8B0"/>
          <w:sz w:val="18"/>
        </w:rPr>
        <w:t xml:space="preserve"> Animal</w:t>
      </w:r>
      <w:r>
        <w:rPr>
          <w:rFonts w:ascii="Courier New" w:hAnsi="Courier New" w:eastAsia="Courier New"/>
          <w:b w:val="0"/>
          <w:i w:val="0"/>
          <w:color w:val="D4D4D4"/>
          <w:sz w:val="18"/>
        </w:rPr>
        <w:t xml:space="preserve"> {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80.0" w:type="dxa"/>
      </w:tblPr>
      <w:tblGrid>
        <w:gridCol w:w="12240"/>
      </w:tblGrid>
      <w:tr>
        <w:trPr>
          <w:trHeight w:hRule="exact" w:val="322"/>
        </w:trPr>
        <w:tc>
          <w:tcPr>
            <w:tcW w:type="dxa" w:w="866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walk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();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2240"/>
      </w:tblGrid>
      <w:tr>
        <w:trPr>
          <w:trHeight w:hRule="exact" w:val="322"/>
        </w:trPr>
        <w:tc>
          <w:tcPr>
            <w:tcW w:type="dxa" w:w="6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9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2240"/>
      </w:tblGrid>
      <w:tr>
        <w:trPr>
          <w:trHeight w:hRule="exact" w:val="322"/>
        </w:trPr>
        <w:tc>
          <w:tcPr>
            <w:tcW w:type="dxa" w:w="7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Horse</w:t>
            </w: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 xml:space="preserve"> implements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Animal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2"/>
        </w:trPr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walk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 {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12240"/>
      </w:tblGrid>
      <w:tr>
        <w:trPr>
          <w:trHeight w:hRule="exact" w:val="322"/>
        </w:trPr>
        <w:tc>
          <w:tcPr>
            <w:tcW w:type="dxa" w:w="850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3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>"Horse walks on 4 legs"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2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2240"/>
      </w:tblGrid>
      <w:tr>
        <w:trPr>
          <w:trHeight w:hRule="exact" w:val="322"/>
        </w:trPr>
        <w:tc>
          <w:tcPr>
            <w:tcW w:type="dxa" w:w="6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9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2240"/>
      </w:tblGrid>
      <w:tr>
        <w:trPr>
          <w:trHeight w:hRule="exact" w:val="322"/>
        </w:trPr>
        <w:tc>
          <w:tcPr>
            <w:tcW w:type="dxa" w:w="7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Chicken</w:t>
            </w: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 xml:space="preserve"> implements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Animal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2"/>
        </w:trPr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walk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 {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12240"/>
      </w:tblGrid>
      <w:tr>
        <w:trPr>
          <w:trHeight w:hRule="exact" w:val="322"/>
        </w:trPr>
        <w:tc>
          <w:tcPr>
            <w:tcW w:type="dxa" w:w="862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3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>"Chicken walks on 2 legs"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2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2240"/>
      </w:tblGrid>
      <w:tr>
        <w:trPr>
          <w:trHeight w:hRule="exact" w:val="302"/>
        </w:trPr>
        <w:tc>
          <w:tcPr>
            <w:tcW w:type="dxa" w:w="6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80.0" w:type="dxa"/>
      </w:tblPr>
      <w:tblGrid>
        <w:gridCol w:w="12240"/>
      </w:tblGrid>
      <w:tr>
        <w:trPr>
          <w:trHeight w:hRule="exact" w:val="982"/>
        </w:trPr>
        <w:tc>
          <w:tcPr>
            <w:tcW w:type="dxa" w:w="8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 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OOPS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3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80.0" w:type="dxa"/>
      </w:tblPr>
      <w:tblGrid>
        <w:gridCol w:w="12240"/>
      </w:tblGrid>
      <w:tr>
        <w:trPr>
          <w:trHeight w:hRule="exact" w:val="322"/>
        </w:trPr>
        <w:tc>
          <w:tcPr>
            <w:tcW w:type="dxa" w:w="866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 static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main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args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[]) {</w:t>
            </w:r>
          </w:p>
        </w:tc>
      </w:tr>
    </w:tbl>
    <w:p>
      <w:pPr>
        <w:autoSpaceDN w:val="0"/>
        <w:autoSpaceDE w:val="0"/>
        <w:widowControl/>
        <w:spacing w:line="3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12240"/>
      </w:tblGrid>
      <w:tr>
        <w:trPr>
          <w:trHeight w:hRule="exact" w:val="322"/>
        </w:trPr>
        <w:tc>
          <w:tcPr>
            <w:tcW w:type="dxa" w:w="7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68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Horse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horse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C486BF"/>
                <w:sz w:val="18"/>
              </w:rPr>
              <w:t xml:space="preserve"> new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Horse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();</w:t>
            </w:r>
          </w:p>
        </w:tc>
      </w:tr>
    </w:tbl>
    <w:p>
      <w:pPr>
        <w:autoSpaceDN w:val="0"/>
        <w:autoSpaceDE w:val="0"/>
        <w:widowControl/>
        <w:spacing w:line="3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12240"/>
      </w:tblGrid>
      <w:tr>
        <w:trPr>
          <w:trHeight w:hRule="exact" w:val="322"/>
        </w:trPr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68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horse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walk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();</w:t>
            </w:r>
          </w:p>
        </w:tc>
      </w:tr>
    </w:tbl>
    <w:p>
      <w:pPr>
        <w:autoSpaceDN w:val="0"/>
        <w:autoSpaceDE w:val="0"/>
        <w:widowControl/>
        <w:spacing w:line="3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12240"/>
      </w:tblGrid>
      <w:tr>
        <w:trPr>
          <w:trHeight w:hRule="exact" w:val="322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2240"/>
      </w:tblGrid>
      <w:tr>
        <w:trPr>
          <w:trHeight w:hRule="exact" w:val="322"/>
        </w:trPr>
        <w:tc>
          <w:tcPr>
            <w:tcW w:type="dxa" w:w="6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377" w:lineRule="auto" w:before="1626" w:after="0"/>
        <w:ind w:left="1844" w:right="8496" w:firstLine="0"/>
        <w:jc w:val="left"/>
      </w:pPr>
      <w:r>
        <w:rPr>
          <w:rFonts w:ascii="Roboto" w:hAnsi="Roboto" w:eastAsia="Roboto"/>
          <w:b/>
          <w:i w:val="0"/>
          <w:color w:val="24292E"/>
          <w:sz w:val="24"/>
        </w:rPr>
        <w:t xml:space="preserve">Static Keyword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4292E"/>
          <w:sz w:val="24"/>
        </w:rPr>
        <w:t>Static can be :</w:t>
      </w:r>
    </w:p>
    <w:p>
      <w:pPr>
        <w:autoSpaceDN w:val="0"/>
        <w:autoSpaceDE w:val="0"/>
        <w:widowControl/>
        <w:spacing w:line="396" w:lineRule="auto" w:before="374" w:after="534"/>
        <w:ind w:left="1920" w:right="5616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1. Variable (also known as a class variable)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2. Method (also known as a class method)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3. Block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4. Nested class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0.0" w:type="dxa"/>
      </w:tblPr>
      <w:tblGrid>
        <w:gridCol w:w="12240"/>
      </w:tblGrid>
      <w:tr>
        <w:trPr>
          <w:trHeight w:hRule="exact" w:val="292"/>
        </w:trPr>
        <w:tc>
          <w:tcPr>
            <w:tcW w:type="dxa" w:w="846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Student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4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static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school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2240"/>
      </w:tblGrid>
      <w:tr>
        <w:trPr>
          <w:trHeight w:hRule="exact" w:val="324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4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8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12240"/>
      </w:tblGrid>
      <w:tr>
        <w:trPr>
          <w:trHeight w:hRule="exact" w:val="324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8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 class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OOPS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2240"/>
      </w:tblGrid>
      <w:tr>
        <w:trPr>
          <w:trHeight w:hRule="exact" w:val="304"/>
        </w:trPr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4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69CD5"/>
                <w:sz w:val="18"/>
              </w:rPr>
              <w:t>public static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 xml:space="preserve"> void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main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String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args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[]) {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3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7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Student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school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 xml:space="preserve"> "JMV"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60.0" w:type="dxa"/>
      </w:tblPr>
      <w:tblGrid>
        <w:gridCol w:w="12240"/>
      </w:tblGrid>
      <w:tr>
        <w:trPr>
          <w:trHeight w:hRule="exact" w:val="324"/>
        </w:trPr>
        <w:tc>
          <w:tcPr>
            <w:tcW w:type="dxa" w:w="846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75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Student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s1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C486BF"/>
                <w:sz w:val="18"/>
              </w:rPr>
              <w:t xml:space="preserve"> new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Student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58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7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Student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 xml:space="preserve"> s2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C486BF"/>
                <w:sz w:val="18"/>
              </w:rPr>
              <w:t xml:space="preserve"> new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 xml:space="preserve"> Student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();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10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7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s1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 xml:space="preserve"> "Meena"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10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7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s2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name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 xml:space="preserve"> =</w:t>
            </w:r>
            <w:r>
              <w:rPr>
                <w:rFonts w:ascii="Courier New" w:hAnsi="Courier New" w:eastAsia="Courier New"/>
                <w:b w:val="0"/>
                <w:i w:val="0"/>
                <w:color w:val="CD9078"/>
                <w:sz w:val="18"/>
              </w:rPr>
              <w:t xml:space="preserve"> "Beena"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74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7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s1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school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2240"/>
      </w:tblGrid>
      <w:tr>
        <w:trPr>
          <w:trHeight w:hRule="exact" w:val="324"/>
        </w:trPr>
        <w:tc>
          <w:tcPr>
            <w:tcW w:type="dxa" w:w="7740"/>
            <w:tcBorders/>
            <w:shd w:fill="1d1d1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7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4EC8B0"/>
                <w:sz w:val="18"/>
              </w:rPr>
              <w:t>System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4EC1FF"/>
                <w:sz w:val="18"/>
              </w:rPr>
              <w:t>out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DBDBAA"/>
                <w:sz w:val="18"/>
              </w:rPr>
              <w:t>println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(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s2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.</w:t>
            </w:r>
            <w:r>
              <w:rPr>
                <w:rFonts w:ascii="Courier New" w:hAnsi="Courier New" w:eastAsia="Courier New"/>
                <w:b w:val="0"/>
                <w:i w:val="0"/>
                <w:color w:val="9CDBFE"/>
                <w:sz w:val="18"/>
              </w:rPr>
              <w:t>school</w:t>
            </w: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2240"/>
      </w:tblGrid>
      <w:tr>
        <w:trPr>
          <w:trHeight w:hRule="exact" w:val="324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4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12240"/>
      </w:tblGrid>
      <w:tr>
        <w:trPr>
          <w:trHeight w:hRule="exact" w:val="304"/>
        </w:trPr>
        <w:tc>
          <w:tcPr>
            <w:tcW w:type="dxa" w:w="6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8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D4D4D4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